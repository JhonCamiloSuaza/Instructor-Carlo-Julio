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7C28" w14:textId="6E11933C" w:rsidR="00CF1D1D" w:rsidRPr="00CF1D1D" w:rsidRDefault="00CF1D1D">
      <w:pPr>
        <w:pStyle w:val="Ttulo1"/>
        <w:rPr>
          <w:rFonts w:ascii="Times New Roman" w:hAnsi="Times New Roman" w:cs="Times New Roman"/>
          <w:color w:val="FF0000"/>
          <w:sz w:val="52"/>
          <w:szCs w:val="52"/>
          <w:lang w:val="es-CO"/>
        </w:rPr>
      </w:pPr>
      <w:r w:rsidRPr="00CF1D1D">
        <w:rPr>
          <w:rFonts w:ascii="Times New Roman" w:hAnsi="Times New Roman" w:cs="Times New Roman"/>
          <w:color w:val="FF0000"/>
          <w:sz w:val="52"/>
          <w:szCs w:val="52"/>
          <w:lang w:val="es-CO"/>
        </w:rPr>
        <w:t>Explicación Del Código Caso</w:t>
      </w:r>
      <w:r w:rsidRPr="00CF1D1D">
        <w:rPr>
          <w:rFonts w:ascii="Times New Roman" w:hAnsi="Times New Roman" w:cs="Times New Roman"/>
          <w:color w:val="FF0000"/>
          <w:sz w:val="52"/>
          <w:szCs w:val="52"/>
          <w:lang w:val="es-CO"/>
        </w:rPr>
        <w:t>2</w:t>
      </w:r>
    </w:p>
    <w:p w14:paraId="7BB91DFF" w14:textId="1D8323C8" w:rsidR="001F2405" w:rsidRPr="00CF1D1D" w:rsidRDefault="00CF1D1D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¿Qué hace este sistema?</w:t>
      </w:r>
    </w:p>
    <w:p w14:paraId="07C0AA14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Este sistema permite registrar, buscar, actualizar y mostrar productos dentro de un inventario.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br/>
        <w:t xml:space="preserve">El usuario puede interactuar a través de un menú en consola y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ejecutar distintas opciones para gestionar los productos.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br/>
        <w:t>Está construido aplicando los conceptos básicos de la Programación Orientada a Objetos (POO) en Java.</w:t>
      </w:r>
    </w:p>
    <w:p w14:paraId="05496DDA" w14:textId="1C67D5BD" w:rsidR="001F2405" w:rsidRDefault="00CF1D1D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Clases del sistema y estructura del código:</w:t>
      </w:r>
    </w:p>
    <w:p w14:paraId="567F6A95" w14:textId="77777777" w:rsidR="00CF1D1D" w:rsidRPr="00CF1D1D" w:rsidRDefault="00CF1D1D" w:rsidP="00CF1D1D">
      <w:pPr>
        <w:rPr>
          <w:lang w:val="es-CO"/>
        </w:rPr>
      </w:pPr>
    </w:p>
    <w:p w14:paraId="6D07FA97" w14:textId="77777777" w:rsidR="001F2405" w:rsidRPr="00CF1D1D" w:rsidRDefault="00CF1D1D">
      <w:pPr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1. Producto.java</w:t>
      </w:r>
    </w:p>
    <w:p w14:paraId="66256E1C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Es una clase que representa un pr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oducto real del inventario.</w:t>
      </w:r>
    </w:p>
    <w:p w14:paraId="44FE20BB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Tiene 4 atributos: nombre, código, precio y cantidad.</w:t>
      </w:r>
    </w:p>
    <w:p w14:paraId="643A89BC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Usa un constructor para inicializar estos valores.</w:t>
      </w:r>
    </w:p>
    <w:p w14:paraId="34C2EF67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Ejemplo de abstracción: un objeto 'Producto' representa algo real con características específicas.</w:t>
      </w:r>
    </w:p>
    <w:p w14:paraId="356710CB" w14:textId="77777777" w:rsidR="001F2405" w:rsidRPr="00CF1D1D" w:rsidRDefault="00CF1D1D">
      <w:pPr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2. GestorInventari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o.java</w:t>
      </w:r>
    </w:p>
    <w:p w14:paraId="4DFC156F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 xml:space="preserve">- Es la clase que contiene toda la lógica del sistema (agregar, buscar, actualizar stock, </w:t>
      </w:r>
      <w:proofErr w:type="spellStart"/>
      <w:r w:rsidRPr="00CF1D1D">
        <w:rPr>
          <w:rFonts w:ascii="Times New Roman" w:hAnsi="Times New Roman" w:cs="Times New Roman"/>
          <w:sz w:val="24"/>
          <w:szCs w:val="24"/>
          <w:lang w:val="es-CO"/>
        </w:rPr>
        <w:t>etc</w:t>
      </w:r>
      <w:proofErr w:type="spellEnd"/>
      <w:r w:rsidRPr="00CF1D1D"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14:paraId="5ACF2D6C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Tiene métodos separados por funcionalidad, lo cual aplica el principio de encapsulamiento.</w:t>
      </w:r>
    </w:p>
    <w:p w14:paraId="590E69DD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Se utilizan variables globales para facilitar la reutiliza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ción entre métodos.</w:t>
      </w:r>
    </w:p>
    <w:p w14:paraId="19003721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También se usa una lista de productos (</w:t>
      </w:r>
      <w:proofErr w:type="spellStart"/>
      <w:r w:rsidRPr="00CF1D1D">
        <w:rPr>
          <w:rFonts w:ascii="Times New Roman" w:hAnsi="Times New Roman" w:cs="Times New Roman"/>
          <w:sz w:val="24"/>
          <w:szCs w:val="24"/>
          <w:lang w:val="es-CO"/>
        </w:rPr>
        <w:t>ArrayList</w:t>
      </w:r>
      <w:proofErr w:type="spellEnd"/>
      <w:r w:rsidRPr="00CF1D1D">
        <w:rPr>
          <w:rFonts w:ascii="Times New Roman" w:hAnsi="Times New Roman" w:cs="Times New Roman"/>
          <w:sz w:val="24"/>
          <w:szCs w:val="24"/>
          <w:lang w:val="es-CO"/>
        </w:rPr>
        <w:t>&lt;Producto&gt;) que actúa como el 'almacenamiento temporal' del inventario.</w:t>
      </w:r>
    </w:p>
    <w:p w14:paraId="384F996C" w14:textId="7128B56F" w:rsidR="001F2405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Aquí se aplican validaciones para entradas vacías, códigos repetidos y conversiones de texto a número.</w:t>
      </w:r>
    </w:p>
    <w:p w14:paraId="41C56553" w14:textId="77777777" w:rsidR="00CF1D1D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0BD930F" w14:textId="77777777" w:rsidR="001F2405" w:rsidRPr="00CF1D1D" w:rsidRDefault="00CF1D1D">
      <w:pPr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lastRenderedPageBreak/>
        <w:t>3. Main.j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ava</w:t>
      </w:r>
    </w:p>
    <w:p w14:paraId="63BF8395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Es la clase que ejecuta el programa.</w:t>
      </w:r>
    </w:p>
    <w:p w14:paraId="4527E2DD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Contiene el menú que el usuario ve y permite elegir las opciones con un 'switch'.</w:t>
      </w:r>
    </w:p>
    <w:p w14:paraId="26371C2B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 xml:space="preserve">- Cada opción del menú llama a un método específico de la clase </w:t>
      </w:r>
      <w:proofErr w:type="spellStart"/>
      <w:r w:rsidRPr="00CF1D1D">
        <w:rPr>
          <w:rFonts w:ascii="Times New Roman" w:hAnsi="Times New Roman" w:cs="Times New Roman"/>
          <w:sz w:val="24"/>
          <w:szCs w:val="24"/>
          <w:lang w:val="es-CO"/>
        </w:rPr>
        <w:t>GestorInventario</w:t>
      </w:r>
      <w:proofErr w:type="spellEnd"/>
      <w:r w:rsidRPr="00CF1D1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2B4055F8" w14:textId="77777777" w:rsidR="001F2405" w:rsidRPr="00CF1D1D" w:rsidRDefault="00CF1D1D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¿Dónde se usa la Programación Orientada a Objet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os (POO)?</w:t>
      </w:r>
    </w:p>
    <w:p w14:paraId="5E2ED559" w14:textId="02BC00CF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Segoe UI Emoji" w:hAnsi="Segoe UI Emoji" w:cs="Segoe UI Emoji"/>
          <w:sz w:val="24"/>
          <w:szCs w:val="24"/>
          <w:lang w:val="es-CO"/>
        </w:rPr>
        <w:t xml:space="preserve">*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Abstracción:</w:t>
      </w:r>
    </w:p>
    <w:p w14:paraId="45BB9165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 xml:space="preserve">- La clase Producto representa un producto real con solo los datos que necesitamos (nombre, precio, </w:t>
      </w:r>
      <w:proofErr w:type="spellStart"/>
      <w:r w:rsidRPr="00CF1D1D">
        <w:rPr>
          <w:rFonts w:ascii="Times New Roman" w:hAnsi="Times New Roman" w:cs="Times New Roman"/>
          <w:sz w:val="24"/>
          <w:szCs w:val="24"/>
          <w:lang w:val="es-CO"/>
        </w:rPr>
        <w:t>etc</w:t>
      </w:r>
      <w:proofErr w:type="spellEnd"/>
      <w:r w:rsidRPr="00CF1D1D">
        <w:rPr>
          <w:rFonts w:ascii="Times New Roman" w:hAnsi="Times New Roman" w:cs="Times New Roman"/>
          <w:sz w:val="24"/>
          <w:szCs w:val="24"/>
          <w:lang w:val="es-CO"/>
        </w:rPr>
        <w:t>).</w:t>
      </w:r>
    </w:p>
    <w:p w14:paraId="47C5B645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Se ocultan los detalles técnicos al usuario final; solo interactúan con menús simples.</w:t>
      </w:r>
    </w:p>
    <w:p w14:paraId="06EE4219" w14:textId="3DA45813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Segoe UI Emoji" w:hAnsi="Segoe UI Emoji" w:cs="Segoe UI Emoji"/>
          <w:sz w:val="24"/>
          <w:szCs w:val="24"/>
          <w:lang w:val="es-CO"/>
        </w:rPr>
        <w:t xml:space="preserve">*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 xml:space="preserve"> Encapsulamiento:</w:t>
      </w:r>
    </w:p>
    <w:p w14:paraId="7D6A6210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 xml:space="preserve">- Toda la lógica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 xml:space="preserve">(agregar, buscar, actualizar) está dentro de la clase </w:t>
      </w:r>
      <w:proofErr w:type="spellStart"/>
      <w:r w:rsidRPr="00CF1D1D">
        <w:rPr>
          <w:rFonts w:ascii="Times New Roman" w:hAnsi="Times New Roman" w:cs="Times New Roman"/>
          <w:sz w:val="24"/>
          <w:szCs w:val="24"/>
          <w:lang w:val="es-CO"/>
        </w:rPr>
        <w:t>GestorInventario</w:t>
      </w:r>
      <w:proofErr w:type="spellEnd"/>
      <w:r w:rsidRPr="00CF1D1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75410DB9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El código está organizado en métodos para mantener todo separado y claro.</w:t>
      </w:r>
    </w:p>
    <w:p w14:paraId="15BFECCA" w14:textId="2A2A6EC4" w:rsidR="001F2405" w:rsidRDefault="00CF1D1D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Explicación de partes clave del código:</w:t>
      </w:r>
    </w:p>
    <w:p w14:paraId="38E80B87" w14:textId="77777777" w:rsidR="00CF1D1D" w:rsidRPr="00CF1D1D" w:rsidRDefault="00CF1D1D" w:rsidP="00CF1D1D">
      <w:pPr>
        <w:rPr>
          <w:lang w:val="es-CO"/>
        </w:rPr>
      </w:pPr>
    </w:p>
    <w:p w14:paraId="7EEBBB86" w14:textId="26FC7030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Segoe UI Emoji" w:hAnsi="Segoe UI Emoji" w:cs="Segoe UI Emoji"/>
          <w:color w:val="FF0000"/>
          <w:sz w:val="24"/>
          <w:szCs w:val="24"/>
          <w:lang w:val="es-CO"/>
        </w:rPr>
        <w:t>*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 Scanner: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Se usa para leer lo que el usuario escribe en consola.</w:t>
      </w:r>
    </w:p>
    <w:p w14:paraId="34860216" w14:textId="75418BD5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Segoe UI Emoji" w:hAnsi="Segoe UI Emoji" w:cs="Segoe UI Emoji"/>
          <w:color w:val="FF0000"/>
          <w:sz w:val="24"/>
          <w:szCs w:val="24"/>
          <w:lang w:val="es-CO"/>
        </w:rPr>
        <w:t>*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 </w:t>
      </w:r>
      <w:proofErr w:type="spellStart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ArrayList</w:t>
      </w:r>
      <w:proofErr w:type="spellEnd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&lt;Producto&gt;: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Es una lista que guarda todos los productos registrados.</w:t>
      </w:r>
    </w:p>
    <w:p w14:paraId="140AC9F5" w14:textId="4F0F806E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Segoe UI Emoji" w:hAnsi="Segoe UI Emoji" w:cs="Segoe UI Emoji"/>
          <w:color w:val="FF0000"/>
          <w:sz w:val="24"/>
          <w:szCs w:val="24"/>
          <w:lang w:val="es-CO"/>
        </w:rPr>
        <w:t>*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 switch-case: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Permite ejecutar distintas acciones según la opción que el usuario elija.</w:t>
      </w:r>
    </w:p>
    <w:p w14:paraId="7CF265CF" w14:textId="535973F0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Segoe UI Emoji" w:hAnsi="Segoe UI Emoji" w:cs="Segoe UI Emoji"/>
          <w:color w:val="FF0000"/>
          <w:sz w:val="24"/>
          <w:szCs w:val="24"/>
          <w:lang w:val="es-CO"/>
        </w:rPr>
        <w:t>*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 </w:t>
      </w:r>
      <w:proofErr w:type="spellStart"/>
      <w:proofErr w:type="gramStart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trim</w:t>
      </w:r>
      <w:proofErr w:type="spellEnd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(</w:t>
      </w:r>
      <w:proofErr w:type="gramEnd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):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Elimina espacios en blanco al principio y final del texto ingresado.</w:t>
      </w:r>
    </w:p>
    <w:p w14:paraId="7A38C409" w14:textId="04A142D2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Segoe UI Emoji" w:hAnsi="Segoe UI Emoji" w:cs="Segoe UI Emoji"/>
          <w:color w:val="FF0000"/>
          <w:sz w:val="24"/>
          <w:szCs w:val="24"/>
          <w:lang w:val="es-CO"/>
        </w:rPr>
        <w:t>*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 </w:t>
      </w:r>
      <w:proofErr w:type="spellStart"/>
      <w:proofErr w:type="gramStart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equals</w:t>
      </w:r>
      <w:proofErr w:type="spellEnd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(</w:t>
      </w:r>
      <w:proofErr w:type="gramEnd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"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"):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Verifica si el usuario dejó un campo vacío.</w:t>
      </w:r>
    </w:p>
    <w:p w14:paraId="6EC587A0" w14:textId="087B770B" w:rsidR="001F2405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Segoe UI Emoji" w:hAnsi="Segoe UI Emoji" w:cs="Segoe UI Emoji"/>
          <w:color w:val="FF0000"/>
          <w:sz w:val="24"/>
          <w:szCs w:val="24"/>
          <w:lang w:val="es-CO"/>
        </w:rPr>
        <w:t>*</w:t>
      </w: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 </w:t>
      </w:r>
      <w:proofErr w:type="spellStart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Integer.parseInt</w:t>
      </w:r>
      <w:proofErr w:type="spellEnd"/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 xml:space="preserve">(): 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Convierte texto a número entero para poder hacer operaciones.</w:t>
      </w:r>
    </w:p>
    <w:p w14:paraId="0392A509" w14:textId="2BD1FB0D" w:rsid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198DEB7" w14:textId="50A4E6C6" w:rsid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1362108" w14:textId="77777777" w:rsidR="00CF1D1D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AF0F6CB" w14:textId="77777777" w:rsidR="001F2405" w:rsidRPr="00CF1D1D" w:rsidRDefault="00CF1D1D">
      <w:pPr>
        <w:pStyle w:val="Ttulo1"/>
        <w:rPr>
          <w:rFonts w:ascii="Times New Roman" w:hAnsi="Times New Roman" w:cs="Times New Roman"/>
          <w:color w:val="FF0000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color w:val="FF0000"/>
          <w:sz w:val="24"/>
          <w:szCs w:val="24"/>
          <w:lang w:val="es-CO"/>
        </w:rPr>
        <w:t>Validaciones que hace el sistema:</w:t>
      </w:r>
    </w:p>
    <w:p w14:paraId="79389259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No deja agregar productos con campos vacíos.</w:t>
      </w:r>
    </w:p>
    <w:p w14:paraId="0A5360EA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No deja registrar dos productos con el mi</w:t>
      </w:r>
      <w:r w:rsidRPr="00CF1D1D">
        <w:rPr>
          <w:rFonts w:ascii="Times New Roman" w:hAnsi="Times New Roman" w:cs="Times New Roman"/>
          <w:sz w:val="24"/>
          <w:szCs w:val="24"/>
          <w:lang w:val="es-CO"/>
        </w:rPr>
        <w:t>smo código.</w:t>
      </w:r>
    </w:p>
    <w:p w14:paraId="3BB998CC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No deja usar letras donde deben ir números (precio y cantidad).</w:t>
      </w:r>
    </w:p>
    <w:p w14:paraId="5A278EE4" w14:textId="77777777" w:rsidR="001F2405" w:rsidRPr="00CF1D1D" w:rsidRDefault="00CF1D1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F1D1D">
        <w:rPr>
          <w:rFonts w:ascii="Times New Roman" w:hAnsi="Times New Roman" w:cs="Times New Roman"/>
          <w:sz w:val="24"/>
          <w:szCs w:val="24"/>
          <w:lang w:val="es-CO"/>
        </w:rPr>
        <w:t>- No permite disminuir más stock del que hay disponible.</w:t>
      </w:r>
    </w:p>
    <w:p w14:paraId="66654F50" w14:textId="560C5CA1" w:rsidR="001F2405" w:rsidRPr="00CF1D1D" w:rsidRDefault="001F2405">
      <w:pPr>
        <w:rPr>
          <w:lang w:val="es-CO"/>
        </w:rPr>
      </w:pPr>
    </w:p>
    <w:sectPr w:rsidR="001F2405" w:rsidRPr="00CF1D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405"/>
    <w:rsid w:val="0029639D"/>
    <w:rsid w:val="00326F90"/>
    <w:rsid w:val="00AA1D8D"/>
    <w:rsid w:val="00B47730"/>
    <w:rsid w:val="00CB0664"/>
    <w:rsid w:val="00CF1D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694B77"/>
  <w14:defaultImageDpi w14:val="300"/>
  <w15:docId w15:val="{D429287E-F3C8-46A8-A303-53D367A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NATHIIK SANCHEZ TOVAR</cp:lastModifiedBy>
  <cp:revision>2</cp:revision>
  <dcterms:created xsi:type="dcterms:W3CDTF">2013-12-23T23:15:00Z</dcterms:created>
  <dcterms:modified xsi:type="dcterms:W3CDTF">2025-07-16T03:27:00Z</dcterms:modified>
  <cp:category/>
</cp:coreProperties>
</file>