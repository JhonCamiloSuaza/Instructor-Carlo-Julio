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A738" w14:textId="66922AC3" w:rsidR="00B22F31" w:rsidRDefault="00140307" w:rsidP="00F36935">
      <w:pPr>
        <w:jc w:val="center"/>
        <w:rPr>
          <w:color w:val="000000" w:themeColor="text1"/>
          <w:sz w:val="48"/>
          <w:szCs w:val="48"/>
        </w:rPr>
      </w:pPr>
      <w:proofErr w:type="spellStart"/>
      <w:r w:rsidRPr="00F36935">
        <w:rPr>
          <w:color w:val="000000" w:themeColor="text1"/>
          <w:sz w:val="48"/>
          <w:szCs w:val="48"/>
        </w:rPr>
        <w:t>Requerimientos</w:t>
      </w:r>
      <w:proofErr w:type="spellEnd"/>
      <w:r w:rsidRPr="00F36935">
        <w:rPr>
          <w:color w:val="000000" w:themeColor="text1"/>
          <w:sz w:val="48"/>
          <w:szCs w:val="48"/>
        </w:rPr>
        <w:t xml:space="preserve"> Caso </w:t>
      </w:r>
      <w:proofErr w:type="spellStart"/>
      <w:r w:rsidRPr="00F36935">
        <w:rPr>
          <w:color w:val="000000" w:themeColor="text1"/>
          <w:sz w:val="48"/>
          <w:szCs w:val="48"/>
        </w:rPr>
        <w:t>Usuario</w:t>
      </w:r>
      <w:proofErr w:type="spellEnd"/>
      <w:r w:rsidRPr="00F36935">
        <w:rPr>
          <w:color w:val="000000" w:themeColor="text1"/>
          <w:sz w:val="48"/>
          <w:szCs w:val="48"/>
        </w:rPr>
        <w:t xml:space="preserve"> 1</w:t>
      </w:r>
    </w:p>
    <w:p w14:paraId="107F7B32" w14:textId="77777777" w:rsidR="005D4F6D" w:rsidRPr="00F36935" w:rsidRDefault="005D4F6D" w:rsidP="00F36935">
      <w:pPr>
        <w:jc w:val="center"/>
        <w:rPr>
          <w:color w:val="000000" w:themeColor="text1"/>
          <w:sz w:val="48"/>
          <w:szCs w:val="48"/>
        </w:rPr>
      </w:pPr>
    </w:p>
    <w:p w14:paraId="3CF6FD5F" w14:textId="7E7C0FA0" w:rsidR="00221C3C" w:rsidRDefault="005D4F6D">
      <w:r>
        <w:t xml:space="preserve">                      </w:t>
      </w:r>
      <w:r w:rsidR="002947FA">
        <w:t xml:space="preserve">Link </w:t>
      </w:r>
      <w:proofErr w:type="gramStart"/>
      <w:r w:rsidR="002947FA">
        <w:t xml:space="preserve">de </w:t>
      </w:r>
      <w:r w:rsidR="002947FA">
        <w:rPr>
          <w:rFonts w:ascii="Segoe UI" w:hAnsi="Segoe UI" w:cs="Segoe UI"/>
          <w:color w:val="252424"/>
          <w:shd w:val="clear" w:color="auto" w:fill="FFFFFF"/>
        </w:rPr>
        <w:t> Kanban</w:t>
      </w:r>
      <w:proofErr w:type="gramEnd"/>
      <w:r w:rsidR="002947FA">
        <w:rPr>
          <w:rFonts w:ascii="Segoe UI" w:hAnsi="Segoe UI" w:cs="Segoe UI"/>
          <w:color w:val="252424"/>
          <w:shd w:val="clear" w:color="auto" w:fill="FFFFFF"/>
        </w:rPr>
        <w:t xml:space="preserve"> </w:t>
      </w:r>
      <w:r w:rsidR="002947FA" w:rsidRPr="002947FA">
        <w:t>https:</w:t>
      </w:r>
      <w:hyperlink r:id="rId8" w:history="1">
        <w:r w:rsidR="002947FA" w:rsidRPr="002947FA">
          <w:rPr>
            <w:rStyle w:val="Hipervnculo"/>
          </w:rPr>
          <w:t>tr</w:t>
        </w:r>
        <w:r w:rsidR="002947FA" w:rsidRPr="002947FA">
          <w:rPr>
            <w:rStyle w:val="Hipervnculo"/>
          </w:rPr>
          <w:t>e</w:t>
        </w:r>
        <w:r w:rsidR="002947FA" w:rsidRPr="002947FA">
          <w:rPr>
            <w:rStyle w:val="Hipervnculo"/>
          </w:rPr>
          <w:t>ll</w:t>
        </w:r>
        <w:r w:rsidR="002947FA" w:rsidRPr="002947FA">
          <w:rPr>
            <w:rStyle w:val="Hipervnculo"/>
          </w:rPr>
          <w:t>o</w:t>
        </w:r>
      </w:hyperlink>
      <w:r w:rsidR="002947FA" w:rsidRPr="002947FA">
        <w:t>.</w:t>
      </w:r>
    </w:p>
    <w:p w14:paraId="20D48739" w14:textId="14546908" w:rsidR="00F36935" w:rsidRDefault="00F36935"/>
    <w:p w14:paraId="054E0AC9" w14:textId="1E00814F" w:rsidR="00F36935" w:rsidRDefault="00F36935"/>
    <w:p w14:paraId="73D94CC0" w14:textId="77777777" w:rsidR="00F36935" w:rsidRDefault="00F36935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140307" w14:paraId="1B6515AD" w14:textId="77777777" w:rsidTr="00F23469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55744" w14:textId="77777777" w:rsidR="00140307" w:rsidRDefault="00140307" w:rsidP="00F23469">
            <w:pPr>
              <w:spacing w:after="0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Identificador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  <w:r>
              <w:rPr>
                <w:rFonts w:ascii="Cambria" w:eastAsia="Cambria" w:hAnsi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B37A" w14:textId="77777777" w:rsidR="00140307" w:rsidRDefault="00140307" w:rsidP="00F23469">
            <w:pPr>
              <w:spacing w:after="0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Nombre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3E3F3F1D" w14:textId="692D04EC" w:rsidR="00140307" w:rsidRDefault="00140307" w:rsidP="00F23469">
            <w:pPr>
              <w:spacing w:after="0"/>
              <w:ind w:left="1"/>
            </w:pP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</w:tr>
      <w:tr w:rsidR="00140307" w14:paraId="6A3E3033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5508" w14:textId="77777777" w:rsidR="00140307" w:rsidRDefault="00140307" w:rsidP="00F23469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4B3DCD1" w14:textId="77777777" w:rsidR="00140307" w:rsidRDefault="00140307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Requerido</w:t>
            </w:r>
            <w:proofErr w:type="spellEnd"/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AE74A" w14:textId="77777777" w:rsidR="00140307" w:rsidRDefault="00140307" w:rsidP="00F23469">
            <w:pPr>
              <w:spacing w:after="82" w:line="278" w:lineRule="auto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Requerimiento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que lo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utiliza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especializa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1FF7BF8D" w14:textId="77777777" w:rsidR="00140307" w:rsidRDefault="00140307" w:rsidP="00F23469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Interfaz</w:t>
            </w:r>
            <w:proofErr w:type="spellEnd"/>
            <w:r>
              <w:rPr>
                <w:rFonts w:ascii="Cambria" w:eastAsia="Cambria" w:hAnsi="Cambria" w:cs="Cambria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</w:rPr>
              <w:t>usuario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  <w:p w14:paraId="7E7C4A81" w14:textId="77777777" w:rsidR="00140307" w:rsidRDefault="00140307" w:rsidP="00F23469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3363F" w14:textId="77777777" w:rsidR="00140307" w:rsidRDefault="00140307" w:rsidP="00F23469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>¿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Crítico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?  </w:t>
            </w:r>
          </w:p>
          <w:p w14:paraId="0A84BA46" w14:textId="77777777" w:rsidR="00140307" w:rsidRDefault="00140307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20EAC96D" w14:textId="77777777" w:rsidR="00140307" w:rsidRDefault="00140307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140307" w14:paraId="3F5CD461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C15AA" w14:textId="77777777" w:rsidR="00140307" w:rsidRDefault="00140307" w:rsidP="00F23469">
            <w:pPr>
              <w:spacing w:after="21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Prioridad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desarrollo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266809F4" w14:textId="77777777" w:rsidR="00140307" w:rsidRDefault="00140307" w:rsidP="00F23469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29E66" w14:textId="77777777" w:rsidR="00140307" w:rsidRDefault="00140307" w:rsidP="00F23469">
            <w:pPr>
              <w:spacing w:after="105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Documentos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visualización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asociados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7C9370D7" w14:textId="77777777" w:rsidR="00140307" w:rsidRDefault="00140307" w:rsidP="00F23469">
            <w:pPr>
              <w:spacing w:after="0"/>
              <w:ind w:left="2"/>
            </w:pPr>
            <w:r>
              <w:t xml:space="preserve"> </w:t>
            </w:r>
          </w:p>
        </w:tc>
      </w:tr>
      <w:tr w:rsidR="00140307" w14:paraId="4B26FB74" w14:textId="77777777" w:rsidTr="00F23469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C613B" w14:textId="77777777" w:rsidR="00140307" w:rsidRDefault="00140307" w:rsidP="00F23469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F0222AB" w14:textId="77777777" w:rsidR="00140307" w:rsidRDefault="00140307" w:rsidP="00140307">
            <w:pPr>
              <w:spacing w:after="0"/>
              <w:ind w:left="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Correo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electronico</w:t>
            </w:r>
            <w:proofErr w:type="spellEnd"/>
          </w:p>
          <w:p w14:paraId="566CDD2B" w14:textId="26FC9F86" w:rsidR="00140307" w:rsidRDefault="00140307" w:rsidP="00140307">
            <w:pPr>
              <w:spacing w:after="0"/>
              <w:ind w:left="1"/>
            </w:pPr>
            <w:proofErr w:type="spellStart"/>
            <w:r>
              <w:rPr>
                <w:b/>
                <w:bCs/>
              </w:rPr>
              <w:t>Contraseña</w:t>
            </w:r>
            <w:proofErr w:type="spellEnd"/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DA911" w14:textId="77777777" w:rsidR="00140307" w:rsidRDefault="00140307" w:rsidP="00F23469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EFBC0F9" w14:textId="4CEEA07F" w:rsidR="00140307" w:rsidRDefault="00140307" w:rsidP="00F23469">
            <w:pPr>
              <w:spacing w:after="0"/>
              <w:ind w:left="2"/>
            </w:pPr>
            <w:proofErr w:type="spellStart"/>
            <w:r>
              <w:t>Mensaje</w:t>
            </w:r>
            <w:proofErr w:type="spellEnd"/>
            <w:r>
              <w:t>. “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registrado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>”</w:t>
            </w:r>
          </w:p>
        </w:tc>
      </w:tr>
      <w:tr w:rsidR="00140307" w14:paraId="20BED240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979AB" w14:textId="77777777" w:rsidR="00140307" w:rsidRDefault="00140307" w:rsidP="00F23469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Descripción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 </w:t>
            </w:r>
          </w:p>
          <w:p w14:paraId="54E2ED84" w14:textId="68BDA523" w:rsidR="00140307" w:rsidRDefault="00140307" w:rsidP="00140307">
            <w:pPr>
              <w:spacing w:after="105"/>
            </w:pPr>
            <w:proofErr w:type="spellStart"/>
            <w:r>
              <w:t>Permite</w:t>
            </w:r>
            <w:proofErr w:type="spellEnd"/>
            <w:r>
              <w:t xml:space="preserve"> al nuevo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registrarse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plataforma</w:t>
            </w:r>
            <w:proofErr w:type="spellEnd"/>
            <w:r>
              <w:t xml:space="preserve"> con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correo</w:t>
            </w:r>
            <w:proofErr w:type="spellEnd"/>
            <w:r>
              <w:t xml:space="preserve"> y </w:t>
            </w:r>
            <w:proofErr w:type="spellStart"/>
            <w:r>
              <w:t>contraseña</w:t>
            </w:r>
            <w:proofErr w:type="spellEnd"/>
            <w:r>
              <w:t>.</w:t>
            </w:r>
          </w:p>
        </w:tc>
      </w:tr>
      <w:tr w:rsidR="00140307" w14:paraId="74B062D7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49DF1" w14:textId="77777777" w:rsidR="00140307" w:rsidRDefault="00140307" w:rsidP="00F23469">
            <w:pPr>
              <w:spacing w:after="106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Manejo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situaciones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anormales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6F3DFC2C" w14:textId="308EDB2C" w:rsidR="00140307" w:rsidRDefault="00140307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 xml:space="preserve">Error 1: </w:t>
            </w:r>
            <w:proofErr w:type="spellStart"/>
            <w:r>
              <w:t>Formato</w:t>
            </w:r>
            <w:proofErr w:type="spellEnd"/>
            <w:r>
              <w:t xml:space="preserve"> de 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inválido</w:t>
            </w:r>
            <w:proofErr w:type="spellEnd"/>
            <w:r>
              <w:br/>
              <w:t xml:space="preserve">Error 2: 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registrado</w:t>
            </w:r>
            <w:proofErr w:type="spellEnd"/>
          </w:p>
          <w:p w14:paraId="38000AF0" w14:textId="77777777" w:rsidR="00140307" w:rsidRDefault="00140307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140307" w14:paraId="51E406AE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CC127" w14:textId="77777777" w:rsidR="00140307" w:rsidRDefault="00140307" w:rsidP="00F23469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Criterios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</w:p>
          <w:p w14:paraId="231AB023" w14:textId="25447636" w:rsidR="00140307" w:rsidRPr="00140307" w:rsidRDefault="00140307" w:rsidP="00F23469">
            <w:pPr>
              <w:spacing w:after="106"/>
              <w:ind w:left="4"/>
              <w:rPr>
                <w:sz w:val="24"/>
                <w:szCs w:val="24"/>
              </w:rPr>
            </w:pPr>
            <w:proofErr w:type="spellStart"/>
            <w:r w:rsidRPr="00140307">
              <w:rPr>
                <w:sz w:val="24"/>
                <w:szCs w:val="24"/>
              </w:rPr>
              <w:t>Puedo</w:t>
            </w:r>
            <w:proofErr w:type="spellEnd"/>
            <w:r w:rsidRPr="00140307">
              <w:rPr>
                <w:sz w:val="24"/>
                <w:szCs w:val="24"/>
              </w:rPr>
              <w:t xml:space="preserve"> </w:t>
            </w:r>
            <w:proofErr w:type="spellStart"/>
            <w:r w:rsidRPr="00140307">
              <w:rPr>
                <w:sz w:val="24"/>
                <w:szCs w:val="24"/>
              </w:rPr>
              <w:t>ingresar</w:t>
            </w:r>
            <w:proofErr w:type="spellEnd"/>
            <w:r w:rsidRPr="00140307">
              <w:rPr>
                <w:sz w:val="24"/>
                <w:szCs w:val="24"/>
              </w:rPr>
              <w:t xml:space="preserve"> mi </w:t>
            </w:r>
            <w:proofErr w:type="spellStart"/>
            <w:r w:rsidRPr="00140307">
              <w:rPr>
                <w:sz w:val="24"/>
                <w:szCs w:val="24"/>
              </w:rPr>
              <w:t>correo</w:t>
            </w:r>
            <w:proofErr w:type="spellEnd"/>
            <w:r w:rsidRPr="00140307">
              <w:rPr>
                <w:sz w:val="24"/>
                <w:szCs w:val="24"/>
              </w:rPr>
              <w:t xml:space="preserve"> </w:t>
            </w:r>
            <w:proofErr w:type="spellStart"/>
            <w:r w:rsidRPr="00140307">
              <w:rPr>
                <w:sz w:val="24"/>
                <w:szCs w:val="24"/>
              </w:rPr>
              <w:t>electrónico</w:t>
            </w:r>
            <w:proofErr w:type="spellEnd"/>
            <w:r w:rsidRPr="00140307">
              <w:rPr>
                <w:sz w:val="24"/>
                <w:szCs w:val="24"/>
              </w:rPr>
              <w:t xml:space="preserve"> y </w:t>
            </w:r>
            <w:proofErr w:type="spellStart"/>
            <w:r w:rsidRPr="00140307">
              <w:rPr>
                <w:sz w:val="24"/>
                <w:szCs w:val="24"/>
              </w:rPr>
              <w:t>contraseña</w:t>
            </w:r>
            <w:proofErr w:type="spellEnd"/>
            <w:r w:rsidRPr="00140307">
              <w:rPr>
                <w:sz w:val="24"/>
                <w:szCs w:val="24"/>
              </w:rPr>
              <w:t xml:space="preserve"> para </w:t>
            </w:r>
            <w:proofErr w:type="spellStart"/>
            <w:r w:rsidRPr="00140307">
              <w:rPr>
                <w:sz w:val="24"/>
                <w:szCs w:val="24"/>
              </w:rPr>
              <w:t>crear</w:t>
            </w:r>
            <w:proofErr w:type="spellEnd"/>
            <w:r w:rsidRPr="00140307">
              <w:rPr>
                <w:sz w:val="24"/>
                <w:szCs w:val="24"/>
              </w:rPr>
              <w:t xml:space="preserve"> una </w:t>
            </w:r>
            <w:proofErr w:type="spellStart"/>
            <w:r w:rsidRPr="00140307">
              <w:rPr>
                <w:sz w:val="24"/>
                <w:szCs w:val="24"/>
              </w:rPr>
              <w:t>cuenta</w:t>
            </w:r>
            <w:proofErr w:type="spellEnd"/>
            <w:r w:rsidRPr="00140307">
              <w:rPr>
                <w:sz w:val="24"/>
                <w:szCs w:val="24"/>
              </w:rPr>
              <w:t>.</w:t>
            </w:r>
          </w:p>
        </w:tc>
      </w:tr>
    </w:tbl>
    <w:p w14:paraId="33E1247E" w14:textId="77777777" w:rsidR="00140307" w:rsidRDefault="00140307" w:rsidP="00140307"/>
    <w:p w14:paraId="6F090C65" w14:textId="4A2DC054" w:rsidR="00140307" w:rsidRDefault="00140307"/>
    <w:p w14:paraId="58382DE2" w14:textId="7E4508FF" w:rsidR="00F36935" w:rsidRDefault="00F36935"/>
    <w:p w14:paraId="39770CEF" w14:textId="2737EEB0" w:rsidR="00F36935" w:rsidRDefault="00F36935"/>
    <w:p w14:paraId="27CCA2D1" w14:textId="708EED56" w:rsidR="00F36935" w:rsidRDefault="00F36935"/>
    <w:p w14:paraId="3633EC09" w14:textId="00F2EF6A" w:rsidR="00F36935" w:rsidRDefault="00F36935"/>
    <w:p w14:paraId="02D75655" w14:textId="1A179D6D" w:rsidR="00F36935" w:rsidRDefault="00F36935"/>
    <w:p w14:paraId="16FF1376" w14:textId="529A4B2E" w:rsidR="00F36935" w:rsidRDefault="00F36935"/>
    <w:p w14:paraId="0442F37A" w14:textId="77777777" w:rsidR="00F36935" w:rsidRDefault="00F36935"/>
    <w:p w14:paraId="443AE399" w14:textId="77777777" w:rsidR="00F36935" w:rsidRDefault="00F36935" w:rsidP="00F36935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F36935" w14:paraId="42571F15" w14:textId="77777777" w:rsidTr="00F23469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488A" w14:textId="37C6FB2D" w:rsidR="00F36935" w:rsidRDefault="00F36935" w:rsidP="00F23469">
            <w:pPr>
              <w:spacing w:after="0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Identificador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  <w:r>
              <w:rPr>
                <w:rFonts w:ascii="Cambria" w:eastAsia="Cambria" w:hAnsi="Cambria" w:cs="Cambria"/>
              </w:rPr>
              <w:t>RF2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D9573" w14:textId="77777777" w:rsidR="00F36935" w:rsidRDefault="00F36935" w:rsidP="00F23469">
            <w:pPr>
              <w:spacing w:after="0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Nombre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0B5B22EA" w14:textId="52219163" w:rsidR="00F36935" w:rsidRDefault="00F36935" w:rsidP="00F23469">
            <w:pPr>
              <w:spacing w:after="0"/>
              <w:ind w:left="1"/>
            </w:pPr>
            <w:proofErr w:type="spellStart"/>
            <w:r>
              <w:t>Inicio</w:t>
            </w:r>
            <w:proofErr w:type="spellEnd"/>
            <w:r>
              <w:t xml:space="preserve"> de </w:t>
            </w:r>
            <w:proofErr w:type="spellStart"/>
            <w:r>
              <w:t>sesion</w:t>
            </w:r>
            <w:proofErr w:type="spellEnd"/>
            <w:r>
              <w:t xml:space="preserve"> </w:t>
            </w:r>
          </w:p>
        </w:tc>
      </w:tr>
      <w:tr w:rsidR="00F36935" w14:paraId="33F43B07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4BB0" w14:textId="77777777" w:rsidR="00F36935" w:rsidRDefault="00F36935" w:rsidP="00F23469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5A74575B" w14:textId="77777777" w:rsidR="00F36935" w:rsidRDefault="00F36935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Requerido</w:t>
            </w:r>
            <w:proofErr w:type="spellEnd"/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835A5" w14:textId="77777777" w:rsidR="00F36935" w:rsidRDefault="00F36935" w:rsidP="00F23469">
            <w:pPr>
              <w:spacing w:after="82" w:line="278" w:lineRule="auto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Requerimiento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que lo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utiliza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especializa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393ED0E3" w14:textId="77777777" w:rsidR="00F36935" w:rsidRDefault="00F36935" w:rsidP="00F23469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Interfaz</w:t>
            </w:r>
            <w:proofErr w:type="spellEnd"/>
            <w:r>
              <w:rPr>
                <w:rFonts w:ascii="Cambria" w:eastAsia="Cambria" w:hAnsi="Cambria" w:cs="Cambria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</w:rPr>
              <w:t>usuario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  <w:p w14:paraId="39E0550E" w14:textId="77777777" w:rsidR="00F36935" w:rsidRDefault="00F36935" w:rsidP="00F23469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BC397" w14:textId="77777777" w:rsidR="00F36935" w:rsidRDefault="00F36935" w:rsidP="00F23469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>¿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Crítico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?  </w:t>
            </w:r>
          </w:p>
          <w:p w14:paraId="1FFB58F7" w14:textId="77777777" w:rsidR="00F36935" w:rsidRDefault="00F36935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0890BECC" w14:textId="77777777" w:rsidR="00F36935" w:rsidRDefault="00F36935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F36935" w14:paraId="53B4548C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47BF" w14:textId="77777777" w:rsidR="00F36935" w:rsidRDefault="00F36935" w:rsidP="00F23469">
            <w:pPr>
              <w:spacing w:after="21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Prioridad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desarrollo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1C9239D0" w14:textId="77777777" w:rsidR="00F36935" w:rsidRDefault="00F36935" w:rsidP="00F23469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A8B8" w14:textId="77777777" w:rsidR="00F36935" w:rsidRDefault="00F36935" w:rsidP="00F23469">
            <w:pPr>
              <w:spacing w:after="105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Documentos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visualización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asociados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6A15719C" w14:textId="77777777" w:rsidR="00F36935" w:rsidRDefault="00F36935" w:rsidP="00F23469">
            <w:pPr>
              <w:spacing w:after="0"/>
              <w:ind w:left="2"/>
            </w:pPr>
            <w:r>
              <w:t xml:space="preserve"> </w:t>
            </w:r>
          </w:p>
        </w:tc>
      </w:tr>
      <w:tr w:rsidR="00F36935" w14:paraId="05B20EEB" w14:textId="77777777" w:rsidTr="00F23469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67C2" w14:textId="77777777" w:rsidR="00F36935" w:rsidRDefault="00F36935" w:rsidP="00F23469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4C562B5" w14:textId="77777777" w:rsidR="00F36935" w:rsidRDefault="00F36935" w:rsidP="00F23469">
            <w:pPr>
              <w:spacing w:after="0"/>
              <w:ind w:left="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Correo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electronico</w:t>
            </w:r>
            <w:proofErr w:type="spellEnd"/>
          </w:p>
          <w:p w14:paraId="23687C71" w14:textId="77777777" w:rsidR="00F36935" w:rsidRDefault="00F36935" w:rsidP="00F23469">
            <w:pPr>
              <w:spacing w:after="0"/>
              <w:ind w:left="1"/>
            </w:pPr>
            <w:proofErr w:type="spellStart"/>
            <w:r>
              <w:rPr>
                <w:b/>
                <w:bCs/>
              </w:rPr>
              <w:t>Contraseña</w:t>
            </w:r>
            <w:proofErr w:type="spellEnd"/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7D9" w14:textId="77777777" w:rsidR="00F36935" w:rsidRDefault="00F36935" w:rsidP="00F23469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351D700" w14:textId="5DA69ED7" w:rsidR="00F36935" w:rsidRDefault="00F36935" w:rsidP="00F23469">
            <w:pPr>
              <w:spacing w:after="0"/>
              <w:ind w:left="2"/>
            </w:pPr>
            <w:proofErr w:type="spellStart"/>
            <w:r>
              <w:t>Mensaje</w:t>
            </w:r>
            <w:proofErr w:type="spellEnd"/>
            <w:r>
              <w:t>. “</w:t>
            </w:r>
            <w:proofErr w:type="spellStart"/>
            <w:r>
              <w:t>Inicio</w:t>
            </w:r>
            <w:proofErr w:type="spellEnd"/>
            <w:r>
              <w:t xml:space="preserve"> de </w:t>
            </w:r>
            <w:proofErr w:type="spellStart"/>
            <w:r>
              <w:t>sesión</w:t>
            </w:r>
            <w:proofErr w:type="spellEnd"/>
            <w:r>
              <w:t xml:space="preserve"> </w:t>
            </w:r>
            <w:proofErr w:type="spellStart"/>
            <w:r>
              <w:t>exitoso</w:t>
            </w:r>
            <w:proofErr w:type="spellEnd"/>
            <w:r>
              <w:t>”</w:t>
            </w:r>
          </w:p>
        </w:tc>
      </w:tr>
      <w:tr w:rsidR="00F36935" w14:paraId="56E1025C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300C6" w14:textId="77777777" w:rsidR="00F36935" w:rsidRDefault="00F36935" w:rsidP="00F23469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Descripción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 </w:t>
            </w:r>
          </w:p>
          <w:p w14:paraId="777176A1" w14:textId="7B1B0BD2" w:rsidR="00F36935" w:rsidRDefault="00F36935" w:rsidP="00F23469">
            <w:pPr>
              <w:spacing w:after="105"/>
            </w:pPr>
            <w:proofErr w:type="spellStart"/>
            <w:r>
              <w:t>Permite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registrado</w:t>
            </w:r>
            <w:proofErr w:type="spellEnd"/>
            <w:r>
              <w:t xml:space="preserve"> acceder a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</w:t>
            </w:r>
            <w:proofErr w:type="spellStart"/>
            <w:r>
              <w:t>mediante</w:t>
            </w:r>
            <w:proofErr w:type="spellEnd"/>
            <w:r>
              <w:t xml:space="preserve"> sus </w:t>
            </w:r>
            <w:proofErr w:type="spellStart"/>
            <w:r>
              <w:t>credenciales</w:t>
            </w:r>
            <w:proofErr w:type="spellEnd"/>
            <w:r>
              <w:t>.</w:t>
            </w:r>
          </w:p>
        </w:tc>
      </w:tr>
      <w:tr w:rsidR="00F36935" w14:paraId="1FE6AD49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77A4" w14:textId="77777777" w:rsidR="00F36935" w:rsidRDefault="00F36935" w:rsidP="00F23469">
            <w:pPr>
              <w:spacing w:after="106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Manejo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situaciones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anormales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290AD6FF" w14:textId="6BFB58E7" w:rsidR="00F36935" w:rsidRDefault="00F36935" w:rsidP="00F36935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 xml:space="preserve">Error 1: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incorrecta</w:t>
            </w:r>
            <w:proofErr w:type="spellEnd"/>
            <w:r>
              <w:br/>
              <w:t xml:space="preserve">Error 2: </w:t>
            </w:r>
            <w:proofErr w:type="spellStart"/>
            <w:r>
              <w:t>Usuario</w:t>
            </w:r>
            <w:proofErr w:type="spellEnd"/>
            <w:r>
              <w:t xml:space="preserve"> no </w:t>
            </w:r>
            <w:proofErr w:type="spellStart"/>
            <w:r>
              <w:t>registrado</w:t>
            </w:r>
            <w:proofErr w:type="spellEnd"/>
          </w:p>
        </w:tc>
      </w:tr>
      <w:tr w:rsidR="00F36935" w14:paraId="787DCA4E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8948" w14:textId="77777777" w:rsidR="00F36935" w:rsidRDefault="00F36935" w:rsidP="00F23469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Criterios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</w:p>
          <w:p w14:paraId="63A97F19" w14:textId="1D6E4593" w:rsidR="00F36935" w:rsidRPr="00140307" w:rsidRDefault="00F36935" w:rsidP="00F23469">
            <w:pPr>
              <w:spacing w:after="106"/>
              <w:ind w:left="4"/>
              <w:rPr>
                <w:sz w:val="24"/>
                <w:szCs w:val="24"/>
              </w:rPr>
            </w:pPr>
            <w:proofErr w:type="spellStart"/>
            <w:r>
              <w:t>Puedo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mis </w:t>
            </w:r>
            <w:proofErr w:type="spellStart"/>
            <w:r>
              <w:t>credenciales</w:t>
            </w:r>
            <w:proofErr w:type="spellEnd"/>
            <w:r>
              <w:t xml:space="preserve"> para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mi </w:t>
            </w:r>
            <w:proofErr w:type="spellStart"/>
            <w:r>
              <w:t>cuenta</w:t>
            </w:r>
            <w:proofErr w:type="spellEnd"/>
            <w:r>
              <w:t>.</w:t>
            </w:r>
          </w:p>
        </w:tc>
      </w:tr>
    </w:tbl>
    <w:p w14:paraId="61BED55A" w14:textId="63C32876" w:rsidR="00B22F31" w:rsidRDefault="00B22F31"/>
    <w:p w14:paraId="50F42204" w14:textId="40C9C38D" w:rsidR="00F36935" w:rsidRDefault="00F36935"/>
    <w:p w14:paraId="530A55F9" w14:textId="100DD46A" w:rsidR="00F36935" w:rsidRDefault="00F36935" w:rsidP="00F36935"/>
    <w:p w14:paraId="7D9A96E8" w14:textId="2E9C4F86" w:rsidR="00F36935" w:rsidRDefault="00F36935" w:rsidP="00F36935"/>
    <w:p w14:paraId="3DA38A4B" w14:textId="45FD2514" w:rsidR="00F36935" w:rsidRDefault="00F36935" w:rsidP="00F36935"/>
    <w:p w14:paraId="1B845532" w14:textId="3EC52C57" w:rsidR="00F36935" w:rsidRDefault="00F36935" w:rsidP="00F36935"/>
    <w:p w14:paraId="2D42E2E5" w14:textId="7A072422" w:rsidR="00F36935" w:rsidRDefault="00F36935" w:rsidP="00F36935"/>
    <w:p w14:paraId="7F022E59" w14:textId="11B9123B" w:rsidR="00F36935" w:rsidRDefault="00F36935" w:rsidP="00F36935"/>
    <w:p w14:paraId="03FD2BB1" w14:textId="2281D901" w:rsidR="00F36935" w:rsidRDefault="00F36935" w:rsidP="00F36935"/>
    <w:p w14:paraId="6A6EBB93" w14:textId="460D91FD" w:rsidR="00F36935" w:rsidRDefault="00F36935" w:rsidP="00F36935"/>
    <w:p w14:paraId="11A67EFD" w14:textId="1766F5E1" w:rsidR="005A1589" w:rsidRDefault="005A1589" w:rsidP="00F36935"/>
    <w:p w14:paraId="63F3738E" w14:textId="0DA4FEFB" w:rsidR="005A1589" w:rsidRDefault="005A1589" w:rsidP="00F36935"/>
    <w:p w14:paraId="0DD6A859" w14:textId="7F05048B" w:rsidR="005A1589" w:rsidRDefault="005A1589" w:rsidP="00F36935"/>
    <w:p w14:paraId="7E8C3AC2" w14:textId="77777777" w:rsidR="005A1589" w:rsidRDefault="005A1589" w:rsidP="00F36935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F36935" w14:paraId="61C2707D" w14:textId="77777777" w:rsidTr="00F23469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11BB4" w14:textId="7DFBE017" w:rsidR="00F36935" w:rsidRDefault="00F36935" w:rsidP="00F23469">
            <w:pPr>
              <w:spacing w:after="0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Identificador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  <w:r>
              <w:rPr>
                <w:rFonts w:ascii="Cambria" w:eastAsia="Cambria" w:hAnsi="Cambria" w:cs="Cambria"/>
              </w:rPr>
              <w:t>RF3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B7F6" w14:textId="77777777" w:rsidR="00F36935" w:rsidRDefault="00F36935" w:rsidP="00F23469">
            <w:pPr>
              <w:spacing w:after="0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Nombre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5AFE1D9A" w14:textId="7392F1D0" w:rsidR="00F36935" w:rsidRDefault="00F36935" w:rsidP="00F23469">
            <w:pPr>
              <w:spacing w:after="0"/>
              <w:ind w:left="1"/>
            </w:pPr>
            <w:r>
              <w:t xml:space="preserve">Gestion de </w:t>
            </w:r>
            <w:proofErr w:type="spellStart"/>
            <w:r>
              <w:t>perfil</w:t>
            </w:r>
            <w:proofErr w:type="spellEnd"/>
          </w:p>
        </w:tc>
      </w:tr>
      <w:tr w:rsidR="00F36935" w14:paraId="09F2550B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598D" w14:textId="77777777" w:rsidR="00F36935" w:rsidRDefault="00F36935" w:rsidP="00F23469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71276E1" w14:textId="77777777" w:rsidR="00F36935" w:rsidRDefault="00F36935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Requerido</w:t>
            </w:r>
            <w:proofErr w:type="spellEnd"/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74491" w14:textId="77777777" w:rsidR="00F36935" w:rsidRDefault="00F36935" w:rsidP="00F23469">
            <w:pPr>
              <w:spacing w:after="82" w:line="278" w:lineRule="auto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Requerimiento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que lo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utiliza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especializa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16BE5CAC" w14:textId="77777777" w:rsidR="00F36935" w:rsidRDefault="00F36935" w:rsidP="00F23469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Interfaz</w:t>
            </w:r>
            <w:proofErr w:type="spellEnd"/>
            <w:r>
              <w:rPr>
                <w:rFonts w:ascii="Cambria" w:eastAsia="Cambria" w:hAnsi="Cambria" w:cs="Cambria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</w:rPr>
              <w:t>usuario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  <w:p w14:paraId="1FF5FED7" w14:textId="77777777" w:rsidR="00F36935" w:rsidRDefault="00F36935" w:rsidP="00F23469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351A" w14:textId="77777777" w:rsidR="00F36935" w:rsidRDefault="00F36935" w:rsidP="00F23469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>¿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Crítico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?  </w:t>
            </w:r>
          </w:p>
          <w:p w14:paraId="5C880CB9" w14:textId="77777777" w:rsidR="00F36935" w:rsidRDefault="00F36935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6A5CECB9" w14:textId="77777777" w:rsidR="00F36935" w:rsidRDefault="00F36935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F36935" w14:paraId="6AD8DBA1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546B0" w14:textId="77777777" w:rsidR="00F36935" w:rsidRDefault="00F36935" w:rsidP="00F23469">
            <w:pPr>
              <w:spacing w:after="21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Prioridad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desarrollo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3565908D" w14:textId="77777777" w:rsidR="00F36935" w:rsidRDefault="00F36935" w:rsidP="00F23469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370F" w14:textId="77777777" w:rsidR="00F36935" w:rsidRDefault="00F36935" w:rsidP="00F23469">
            <w:pPr>
              <w:spacing w:after="105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Documentos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visualización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asociados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56B7F903" w14:textId="77777777" w:rsidR="00F36935" w:rsidRDefault="00F36935" w:rsidP="00F23469">
            <w:pPr>
              <w:spacing w:after="0"/>
              <w:ind w:left="2"/>
            </w:pPr>
            <w:r>
              <w:t xml:space="preserve"> </w:t>
            </w:r>
          </w:p>
        </w:tc>
      </w:tr>
      <w:tr w:rsidR="00F36935" w14:paraId="10A3A4D7" w14:textId="77777777" w:rsidTr="00F23469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8CC7" w14:textId="77777777" w:rsidR="00F36935" w:rsidRDefault="00F36935" w:rsidP="00F23469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E574AAB" w14:textId="5D0B0A6B" w:rsidR="00F36935" w:rsidRPr="00F36935" w:rsidRDefault="00F36935" w:rsidP="00F23469">
            <w:pPr>
              <w:spacing w:after="0"/>
              <w:ind w:left="1"/>
              <w:rPr>
                <w:b/>
                <w:bCs/>
              </w:rPr>
            </w:pPr>
            <w:proofErr w:type="spellStart"/>
            <w:r w:rsidRPr="00F36935">
              <w:rPr>
                <w:b/>
                <w:bCs/>
              </w:rPr>
              <w:t>Nombre</w:t>
            </w:r>
            <w:proofErr w:type="spellEnd"/>
            <w:r w:rsidRPr="00F36935">
              <w:rPr>
                <w:b/>
                <w:bCs/>
              </w:rPr>
              <w:br/>
            </w:r>
            <w:proofErr w:type="spellStart"/>
            <w:r w:rsidRPr="00F36935">
              <w:rPr>
                <w:b/>
                <w:bCs/>
              </w:rPr>
              <w:t>Correo</w:t>
            </w:r>
            <w:proofErr w:type="spellEnd"/>
            <w:r w:rsidRPr="00F36935">
              <w:rPr>
                <w:b/>
                <w:bCs/>
              </w:rPr>
              <w:t xml:space="preserve"> </w:t>
            </w:r>
            <w:proofErr w:type="spellStart"/>
            <w:r w:rsidRPr="00F36935">
              <w:rPr>
                <w:b/>
                <w:bCs/>
              </w:rPr>
              <w:t>electrónico</w:t>
            </w:r>
            <w:proofErr w:type="spellEnd"/>
            <w:r w:rsidRPr="00F36935">
              <w:rPr>
                <w:b/>
                <w:bCs/>
              </w:rPr>
              <w:br/>
            </w:r>
            <w:proofErr w:type="spellStart"/>
            <w:r w:rsidRPr="00F36935">
              <w:rPr>
                <w:b/>
                <w:bCs/>
              </w:rPr>
              <w:t>Contraseña</w:t>
            </w:r>
            <w:proofErr w:type="spellEnd"/>
            <w:r w:rsidRPr="00F36935">
              <w:rPr>
                <w:b/>
                <w:bCs/>
              </w:rPr>
              <w:t xml:space="preserve"> </w:t>
            </w:r>
            <w:proofErr w:type="spellStart"/>
            <w:r w:rsidRPr="00F36935">
              <w:rPr>
                <w:b/>
                <w:bCs/>
              </w:rPr>
              <w:t>nueva</w:t>
            </w:r>
            <w:proofErr w:type="spellEnd"/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85D75" w14:textId="77777777" w:rsidR="00F36935" w:rsidRDefault="00F36935" w:rsidP="00F23469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38863B74" w14:textId="7E08A22B" w:rsidR="00F36935" w:rsidRDefault="00F36935" w:rsidP="00F23469">
            <w:pPr>
              <w:spacing w:after="0"/>
              <w:ind w:left="2"/>
            </w:pPr>
            <w:proofErr w:type="spellStart"/>
            <w:r>
              <w:t>Mensaje</w:t>
            </w:r>
            <w:proofErr w:type="spellEnd"/>
            <w:r>
              <w:t>. “</w:t>
            </w:r>
            <w:proofErr w:type="spellStart"/>
            <w:r w:rsidR="005A1589">
              <w:t>Perfil</w:t>
            </w:r>
            <w:proofErr w:type="spellEnd"/>
            <w:r w:rsidR="005A1589">
              <w:t xml:space="preserve"> </w:t>
            </w:r>
            <w:proofErr w:type="spellStart"/>
            <w:r w:rsidR="005A1589">
              <w:t>actualizado</w:t>
            </w:r>
            <w:proofErr w:type="spellEnd"/>
            <w:r w:rsidR="005A1589">
              <w:t xml:space="preserve"> </w:t>
            </w:r>
            <w:proofErr w:type="spellStart"/>
            <w:r w:rsidR="005A1589">
              <w:t>correctamente</w:t>
            </w:r>
            <w:proofErr w:type="spellEnd"/>
            <w:r>
              <w:t>”</w:t>
            </w:r>
          </w:p>
        </w:tc>
      </w:tr>
      <w:tr w:rsidR="00F36935" w14:paraId="2962F9F4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77B75" w14:textId="77777777" w:rsidR="00F36935" w:rsidRDefault="00F36935" w:rsidP="00F23469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Descripción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 </w:t>
            </w:r>
          </w:p>
          <w:p w14:paraId="61482FE9" w14:textId="0640DD01" w:rsidR="00F36935" w:rsidRDefault="005A1589" w:rsidP="00F23469">
            <w:pPr>
              <w:spacing w:after="105"/>
            </w:pPr>
            <w:proofErr w:type="spellStart"/>
            <w:r>
              <w:t>Permite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sus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para </w:t>
            </w:r>
            <w:proofErr w:type="spellStart"/>
            <w:r>
              <w:t>mantenerlos</w:t>
            </w:r>
            <w:proofErr w:type="spellEnd"/>
            <w:r>
              <w:t xml:space="preserve"> </w:t>
            </w:r>
            <w:proofErr w:type="spellStart"/>
            <w:r>
              <w:t>actualizados</w:t>
            </w:r>
            <w:proofErr w:type="spellEnd"/>
            <w:r>
              <w:t>.</w:t>
            </w:r>
          </w:p>
        </w:tc>
      </w:tr>
      <w:tr w:rsidR="00F36935" w14:paraId="35C86E4C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BC63A" w14:textId="77777777" w:rsidR="00F36935" w:rsidRDefault="00F36935" w:rsidP="00F23469">
            <w:pPr>
              <w:spacing w:after="106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Manejo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situaciones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anormales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25908EF1" w14:textId="60DEE53A" w:rsidR="00F36935" w:rsidRDefault="005A1589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 xml:space="preserve">Error 1: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débil</w:t>
            </w:r>
            <w:proofErr w:type="spellEnd"/>
            <w:r>
              <w:br/>
              <w:t xml:space="preserve">Error 2: 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inválido</w:t>
            </w:r>
            <w:proofErr w:type="spellEnd"/>
          </w:p>
        </w:tc>
      </w:tr>
      <w:tr w:rsidR="00F36935" w14:paraId="72441A67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1CAB" w14:textId="77777777" w:rsidR="00F36935" w:rsidRDefault="00F36935" w:rsidP="00F23469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Criterios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</w:p>
          <w:p w14:paraId="4E24BBC4" w14:textId="2BC86F0E" w:rsidR="00F36935" w:rsidRPr="00140307" w:rsidRDefault="005A1589" w:rsidP="00F23469">
            <w:pPr>
              <w:spacing w:after="106"/>
              <w:ind w:left="4"/>
              <w:rPr>
                <w:sz w:val="24"/>
                <w:szCs w:val="24"/>
              </w:rPr>
            </w:pPr>
            <w:proofErr w:type="spellStart"/>
            <w:r>
              <w:t>Puedo</w:t>
            </w:r>
            <w:proofErr w:type="spellEnd"/>
            <w:r>
              <w:t xml:space="preserve"> </w:t>
            </w:r>
            <w:proofErr w:type="spellStart"/>
            <w:r>
              <w:t>editar</w:t>
            </w:r>
            <w:proofErr w:type="spellEnd"/>
            <w:r>
              <w:t xml:space="preserve"> mi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correo</w:t>
            </w:r>
            <w:proofErr w:type="spellEnd"/>
            <w:r>
              <w:t xml:space="preserve"> y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  <w:r>
              <w:t>.</w:t>
            </w:r>
          </w:p>
        </w:tc>
      </w:tr>
    </w:tbl>
    <w:p w14:paraId="29CF86CB" w14:textId="39E7E398" w:rsidR="00B22F31" w:rsidRDefault="00B22F31"/>
    <w:p w14:paraId="10130FAB" w14:textId="464CD79B" w:rsidR="005A1589" w:rsidRDefault="005A1589"/>
    <w:p w14:paraId="0CF82FE6" w14:textId="2852552F" w:rsidR="005A1589" w:rsidRDefault="005A1589"/>
    <w:p w14:paraId="799AC29D" w14:textId="4128F95F" w:rsidR="005A1589" w:rsidRDefault="005A1589"/>
    <w:p w14:paraId="5BF3808F" w14:textId="2797DFFE" w:rsidR="005A1589" w:rsidRDefault="005A1589"/>
    <w:p w14:paraId="0878D849" w14:textId="1F0E2729" w:rsidR="005A1589" w:rsidRDefault="005A1589"/>
    <w:p w14:paraId="7D012409" w14:textId="2FD06CCC" w:rsidR="005A1589" w:rsidRDefault="005A1589"/>
    <w:p w14:paraId="69EAADF1" w14:textId="6B1FDC9A" w:rsidR="005A1589" w:rsidRDefault="005A1589"/>
    <w:p w14:paraId="405EE8EC" w14:textId="141A6BA5" w:rsidR="005A1589" w:rsidRDefault="005A1589"/>
    <w:p w14:paraId="54A05E79" w14:textId="27553761" w:rsidR="005A1589" w:rsidRDefault="005A1589"/>
    <w:p w14:paraId="6DD81C4E" w14:textId="77777777" w:rsidR="005A1589" w:rsidRDefault="005A1589" w:rsidP="005A158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5A1589" w14:paraId="31B76CAB" w14:textId="77777777" w:rsidTr="00F23469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2D3D9" w14:textId="50ABE04E" w:rsidR="005A1589" w:rsidRDefault="005A1589" w:rsidP="00F23469">
            <w:pPr>
              <w:spacing w:after="0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Identificador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  <w:r>
              <w:rPr>
                <w:rFonts w:ascii="Cambria" w:eastAsia="Cambria" w:hAnsi="Cambria" w:cs="Cambria"/>
              </w:rPr>
              <w:t>RF4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5FAE2" w14:textId="77777777" w:rsidR="005A1589" w:rsidRDefault="005A1589" w:rsidP="00F23469">
            <w:pPr>
              <w:spacing w:after="0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Nombre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56B67BC7" w14:textId="60D7ADCF" w:rsidR="005A1589" w:rsidRDefault="005A1589" w:rsidP="00F23469">
            <w:pPr>
              <w:spacing w:after="0"/>
              <w:ind w:left="1"/>
            </w:pPr>
            <w:proofErr w:type="spellStart"/>
            <w:r>
              <w:t>Historial</w:t>
            </w:r>
            <w:proofErr w:type="spellEnd"/>
            <w:r>
              <w:t xml:space="preserve"> de </w:t>
            </w:r>
            <w:proofErr w:type="spellStart"/>
            <w:r>
              <w:t>cambios</w:t>
            </w:r>
            <w:proofErr w:type="spellEnd"/>
          </w:p>
        </w:tc>
      </w:tr>
      <w:tr w:rsidR="005A1589" w14:paraId="6FA6AB43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09AC2" w14:textId="77777777" w:rsidR="005A1589" w:rsidRDefault="005A1589" w:rsidP="00F23469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31CDFEFC" w14:textId="77777777" w:rsidR="005A1589" w:rsidRDefault="005A1589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Requerido</w:t>
            </w:r>
            <w:proofErr w:type="spellEnd"/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E2B6" w14:textId="77777777" w:rsidR="005A1589" w:rsidRDefault="005A1589" w:rsidP="00F23469">
            <w:pPr>
              <w:spacing w:after="82" w:line="278" w:lineRule="auto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Requerimiento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que lo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utiliza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especializa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30F53FCD" w14:textId="77777777" w:rsidR="005A1589" w:rsidRDefault="005A1589" w:rsidP="00F23469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Interfaz</w:t>
            </w:r>
            <w:proofErr w:type="spellEnd"/>
            <w:r>
              <w:rPr>
                <w:rFonts w:ascii="Cambria" w:eastAsia="Cambria" w:hAnsi="Cambria" w:cs="Cambria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</w:rPr>
              <w:t>usuario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  <w:p w14:paraId="4B9D7397" w14:textId="77777777" w:rsidR="005A1589" w:rsidRDefault="005A1589" w:rsidP="00F23469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32B5" w14:textId="77777777" w:rsidR="005A1589" w:rsidRDefault="005A1589" w:rsidP="00F23469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>¿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Crítico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?  </w:t>
            </w:r>
          </w:p>
          <w:p w14:paraId="226E3534" w14:textId="77777777" w:rsidR="005A1589" w:rsidRDefault="005A1589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78FBD1A5" w14:textId="77777777" w:rsidR="005A1589" w:rsidRDefault="005A1589" w:rsidP="00F2346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5A1589" w14:paraId="3C103D0E" w14:textId="77777777" w:rsidTr="00F23469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52126" w14:textId="77777777" w:rsidR="005A1589" w:rsidRDefault="005A1589" w:rsidP="00F23469">
            <w:pPr>
              <w:spacing w:after="21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Prioridad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desarrollo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27D599BB" w14:textId="77777777" w:rsidR="005A1589" w:rsidRDefault="005A1589" w:rsidP="00F23469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75620" w14:textId="77777777" w:rsidR="005A1589" w:rsidRDefault="005A1589" w:rsidP="00F23469">
            <w:pPr>
              <w:spacing w:after="105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Documentos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visualización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asociados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252FF67F" w14:textId="77777777" w:rsidR="005A1589" w:rsidRDefault="005A1589" w:rsidP="00F23469">
            <w:pPr>
              <w:spacing w:after="0"/>
              <w:ind w:left="2"/>
            </w:pPr>
            <w:r>
              <w:t xml:space="preserve"> </w:t>
            </w:r>
          </w:p>
        </w:tc>
      </w:tr>
      <w:tr w:rsidR="005A1589" w14:paraId="55BA9619" w14:textId="77777777" w:rsidTr="00F23469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1089" w14:textId="77777777" w:rsidR="005A1589" w:rsidRDefault="005A1589" w:rsidP="00F23469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4E9E386D" w14:textId="77777777" w:rsidR="005A1589" w:rsidRPr="00F36935" w:rsidRDefault="005A1589" w:rsidP="00F23469">
            <w:pPr>
              <w:spacing w:after="0"/>
              <w:ind w:left="1"/>
              <w:rPr>
                <w:b/>
                <w:bCs/>
              </w:rPr>
            </w:pPr>
            <w:proofErr w:type="spellStart"/>
            <w:r w:rsidRPr="00F36935">
              <w:rPr>
                <w:b/>
                <w:bCs/>
              </w:rPr>
              <w:t>Nombre</w:t>
            </w:r>
            <w:proofErr w:type="spellEnd"/>
            <w:r w:rsidRPr="00F36935">
              <w:rPr>
                <w:b/>
                <w:bCs/>
              </w:rPr>
              <w:br/>
            </w:r>
            <w:proofErr w:type="spellStart"/>
            <w:r w:rsidRPr="00F36935">
              <w:rPr>
                <w:b/>
                <w:bCs/>
              </w:rPr>
              <w:t>Correo</w:t>
            </w:r>
            <w:proofErr w:type="spellEnd"/>
            <w:r w:rsidRPr="00F36935">
              <w:rPr>
                <w:b/>
                <w:bCs/>
              </w:rPr>
              <w:t xml:space="preserve"> </w:t>
            </w:r>
            <w:proofErr w:type="spellStart"/>
            <w:r w:rsidRPr="00F36935">
              <w:rPr>
                <w:b/>
                <w:bCs/>
              </w:rPr>
              <w:t>electrónico</w:t>
            </w:r>
            <w:proofErr w:type="spellEnd"/>
            <w:r w:rsidRPr="00F36935">
              <w:rPr>
                <w:b/>
                <w:bCs/>
              </w:rPr>
              <w:br/>
            </w:r>
            <w:proofErr w:type="spellStart"/>
            <w:r w:rsidRPr="00F36935">
              <w:rPr>
                <w:b/>
                <w:bCs/>
              </w:rPr>
              <w:t>Contraseña</w:t>
            </w:r>
            <w:proofErr w:type="spellEnd"/>
            <w:r w:rsidRPr="00F36935">
              <w:rPr>
                <w:b/>
                <w:bCs/>
              </w:rPr>
              <w:t xml:space="preserve"> </w:t>
            </w:r>
            <w:proofErr w:type="spellStart"/>
            <w:r w:rsidRPr="00F36935">
              <w:rPr>
                <w:b/>
                <w:bCs/>
              </w:rPr>
              <w:t>nueva</w:t>
            </w:r>
            <w:proofErr w:type="spellEnd"/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79394" w14:textId="77777777" w:rsidR="005A1589" w:rsidRDefault="005A1589" w:rsidP="00F23469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D155069" w14:textId="67856068" w:rsidR="005A1589" w:rsidRDefault="005A1589" w:rsidP="00F23469">
            <w:pPr>
              <w:spacing w:after="0"/>
              <w:ind w:left="2"/>
            </w:pPr>
            <w:proofErr w:type="spellStart"/>
            <w:r>
              <w:t>Mensaje</w:t>
            </w:r>
            <w:proofErr w:type="spellEnd"/>
            <w:r>
              <w:t>. “</w:t>
            </w:r>
            <w:r w:rsidR="00EC6A01">
              <w:t xml:space="preserve">Lista de </w:t>
            </w:r>
            <w:proofErr w:type="spellStart"/>
            <w:r w:rsidR="00EC6A01">
              <w:t>cambios</w:t>
            </w:r>
            <w:proofErr w:type="spellEnd"/>
            <w:r w:rsidR="00EC6A01">
              <w:t xml:space="preserve"> </w:t>
            </w:r>
            <w:proofErr w:type="spellStart"/>
            <w:r w:rsidR="00EC6A01">
              <w:t>realizados</w:t>
            </w:r>
            <w:proofErr w:type="spellEnd"/>
            <w:r w:rsidR="00EC6A01">
              <w:t xml:space="preserve"> (</w:t>
            </w:r>
            <w:proofErr w:type="spellStart"/>
            <w:r w:rsidR="00EC6A01">
              <w:t>fecha</w:t>
            </w:r>
            <w:proofErr w:type="spellEnd"/>
            <w:r w:rsidR="00EC6A01">
              <w:t xml:space="preserve">, campo </w:t>
            </w:r>
            <w:proofErr w:type="spellStart"/>
            <w:r w:rsidR="00EC6A01">
              <w:t>modificado</w:t>
            </w:r>
            <w:proofErr w:type="spellEnd"/>
            <w:r w:rsidR="00EC6A01">
              <w:t>)</w:t>
            </w:r>
            <w:r>
              <w:t>”</w:t>
            </w:r>
          </w:p>
        </w:tc>
      </w:tr>
      <w:tr w:rsidR="005A1589" w14:paraId="3800EE9C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21A2" w14:textId="77777777" w:rsidR="005A1589" w:rsidRDefault="005A1589" w:rsidP="00F23469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Descripción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 </w:t>
            </w:r>
          </w:p>
          <w:p w14:paraId="62A03AE9" w14:textId="4C9FA0E5" w:rsidR="005A1589" w:rsidRDefault="00EC6A01" w:rsidP="00F23469">
            <w:pPr>
              <w:spacing w:after="105"/>
            </w:pP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visualizar</w:t>
            </w:r>
            <w:proofErr w:type="spellEnd"/>
            <w:r>
              <w:t xml:space="preserve"> un </w:t>
            </w:r>
            <w:proofErr w:type="spellStart"/>
            <w:r>
              <w:t>registro</w:t>
            </w:r>
            <w:proofErr w:type="spellEnd"/>
            <w:r>
              <w:t xml:space="preserve"> de los </w:t>
            </w:r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realizados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cuenta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</w:tr>
      <w:tr w:rsidR="005A1589" w14:paraId="53F32D50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EBB14" w14:textId="77777777" w:rsidR="005A1589" w:rsidRDefault="005A1589" w:rsidP="00F23469">
            <w:pPr>
              <w:spacing w:after="106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Manejo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situaciones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anormales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13EBB108" w14:textId="78C7855A" w:rsidR="005A1589" w:rsidRDefault="00EC6A01" w:rsidP="00F23469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 xml:space="preserve">Error 1: No hay </w:t>
            </w:r>
            <w:proofErr w:type="spellStart"/>
            <w:r>
              <w:t>historial</w:t>
            </w:r>
            <w:proofErr w:type="spellEnd"/>
            <w:r>
              <w:t xml:space="preserve"> disponible</w:t>
            </w:r>
          </w:p>
        </w:tc>
      </w:tr>
      <w:tr w:rsidR="005A1589" w14:paraId="60B26C17" w14:textId="77777777" w:rsidTr="00F2346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E32C0" w14:textId="77777777" w:rsidR="005A1589" w:rsidRDefault="005A1589" w:rsidP="00F23469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Criterios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</w:p>
          <w:p w14:paraId="288DBDAD" w14:textId="4725AEFE" w:rsidR="005A1589" w:rsidRPr="00140307" w:rsidRDefault="00EC6A01" w:rsidP="00F23469">
            <w:pPr>
              <w:spacing w:after="106"/>
              <w:ind w:left="4"/>
              <w:rPr>
                <w:sz w:val="24"/>
                <w:szCs w:val="24"/>
              </w:rPr>
            </w:pPr>
            <w:proofErr w:type="spellStart"/>
            <w:r>
              <w:t>Puedo</w:t>
            </w:r>
            <w:proofErr w:type="spellEnd"/>
            <w: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historial</w:t>
            </w:r>
            <w:proofErr w:type="spellEnd"/>
            <w:r>
              <w:t xml:space="preserve"> de </w:t>
            </w:r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mi </w:t>
            </w:r>
            <w:proofErr w:type="spellStart"/>
            <w:r>
              <w:t>cuenta</w:t>
            </w:r>
            <w:proofErr w:type="spellEnd"/>
            <w:r>
              <w:t xml:space="preserve"> </w:t>
            </w:r>
            <w:proofErr w:type="spellStart"/>
            <w:r>
              <w:t>cuando</w:t>
            </w:r>
            <w:proofErr w:type="spellEnd"/>
            <w:r>
              <w:t xml:space="preserve"> lo </w:t>
            </w:r>
            <w:proofErr w:type="spellStart"/>
            <w:r>
              <w:t>necesite</w:t>
            </w:r>
            <w:proofErr w:type="spellEnd"/>
            <w:r>
              <w:t>.</w:t>
            </w:r>
          </w:p>
        </w:tc>
      </w:tr>
    </w:tbl>
    <w:p w14:paraId="08AC34C8" w14:textId="0BB72C2E" w:rsidR="00B22F31" w:rsidRDefault="00B22F31"/>
    <w:p w14:paraId="0D269564" w14:textId="1C3DC50B" w:rsidR="00EC6A01" w:rsidRDefault="00EC6A01"/>
    <w:p w14:paraId="08BCF4D1" w14:textId="653E6FEF" w:rsidR="00EC6A01" w:rsidRDefault="00EC6A01"/>
    <w:p w14:paraId="2759205B" w14:textId="213B188E" w:rsidR="008B1AFB" w:rsidRDefault="008B1AFB"/>
    <w:p w14:paraId="7329BCBA" w14:textId="233A0DCE" w:rsidR="008B1AFB" w:rsidRDefault="008B1AFB"/>
    <w:p w14:paraId="05305069" w14:textId="298984F1" w:rsidR="008B1AFB" w:rsidRDefault="008B1AFB"/>
    <w:p w14:paraId="1BBDDF41" w14:textId="5E2A81F3" w:rsidR="008B1AFB" w:rsidRDefault="008B1AFB"/>
    <w:p w14:paraId="1FC8301B" w14:textId="5DEA33B4" w:rsidR="008B1AFB" w:rsidRDefault="008B1AFB"/>
    <w:p w14:paraId="7CCE6D8F" w14:textId="164DF9BE" w:rsidR="008B1AFB" w:rsidRDefault="008B1AFB"/>
    <w:p w14:paraId="4872ABFD" w14:textId="723CEB10" w:rsidR="008B1AFB" w:rsidRDefault="008B1AFB"/>
    <w:p w14:paraId="2612C312" w14:textId="38D23F90" w:rsidR="008B1AFB" w:rsidRDefault="008B1AFB"/>
    <w:p w14:paraId="74DD4FBA" w14:textId="77777777" w:rsidR="008B1AFB" w:rsidRDefault="008B1AFB"/>
    <w:p w14:paraId="5EBAE171" w14:textId="77777777" w:rsidR="008B1AFB" w:rsidRDefault="008B1AFB" w:rsidP="008B1AFB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8B1AFB" w14:paraId="1D6B1980" w14:textId="77777777" w:rsidTr="00C9356E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791E1" w14:textId="1C6233A6" w:rsidR="008B1AFB" w:rsidRDefault="008B1AFB" w:rsidP="00C9356E">
            <w:pPr>
              <w:spacing w:after="0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Identificador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  <w:r>
              <w:rPr>
                <w:rFonts w:ascii="Cambria" w:eastAsia="Cambria" w:hAnsi="Cambria" w:cs="Cambria"/>
              </w:rPr>
              <w:t>RF5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438CF" w14:textId="77777777" w:rsidR="008B1AFB" w:rsidRDefault="008B1AFB" w:rsidP="00C9356E">
            <w:pPr>
              <w:spacing w:after="0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Nombre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C142F66" w14:textId="14917EE5" w:rsidR="008B1AFB" w:rsidRDefault="008B1AFB" w:rsidP="00C9356E">
            <w:pPr>
              <w:spacing w:after="0"/>
              <w:ind w:left="1"/>
            </w:pPr>
            <w:proofErr w:type="spellStart"/>
            <w:r>
              <w:t>Validación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</w:p>
        </w:tc>
      </w:tr>
      <w:tr w:rsidR="008B1AFB" w14:paraId="2CB9B69E" w14:textId="77777777" w:rsidTr="00C9356E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F4E1" w14:textId="77777777" w:rsidR="008B1AFB" w:rsidRDefault="008B1AFB" w:rsidP="00C9356E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2682A1E" w14:textId="77777777" w:rsidR="008B1AFB" w:rsidRDefault="008B1AFB" w:rsidP="00C9356E">
            <w:pPr>
              <w:spacing w:after="0"/>
              <w:ind w:left="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Requerido</w:t>
            </w:r>
            <w:proofErr w:type="spellEnd"/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47439" w14:textId="77777777" w:rsidR="008B1AFB" w:rsidRDefault="008B1AFB" w:rsidP="00C9356E">
            <w:pPr>
              <w:spacing w:after="82" w:line="278" w:lineRule="auto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Requerimiento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que lo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utiliza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especializa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1E8B98CF" w14:textId="49BB2E31" w:rsidR="008B1AFB" w:rsidRDefault="008B1AFB" w:rsidP="00C9356E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  <w:p w14:paraId="6C720F8B" w14:textId="77777777" w:rsidR="008B1AFB" w:rsidRDefault="008B1AFB" w:rsidP="00C9356E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393C" w14:textId="77777777" w:rsidR="008B1AFB" w:rsidRDefault="008B1AFB" w:rsidP="00C9356E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>¿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Crítico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?  </w:t>
            </w:r>
          </w:p>
          <w:p w14:paraId="055FA8D0" w14:textId="77777777" w:rsidR="008B1AFB" w:rsidRDefault="008B1AFB" w:rsidP="00C9356E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41DBEA56" w14:textId="77777777" w:rsidR="008B1AFB" w:rsidRDefault="008B1AFB" w:rsidP="00C9356E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8B1AFB" w14:paraId="6DC7BF04" w14:textId="77777777" w:rsidTr="00C9356E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F88EA" w14:textId="77777777" w:rsidR="008B1AFB" w:rsidRDefault="008B1AFB" w:rsidP="00C9356E">
            <w:pPr>
              <w:spacing w:after="21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Prioridad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desarrollo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625457B7" w14:textId="77777777" w:rsidR="008B1AFB" w:rsidRDefault="008B1AFB" w:rsidP="00C9356E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5F819" w14:textId="77777777" w:rsidR="008B1AFB" w:rsidRDefault="008B1AFB" w:rsidP="00C9356E">
            <w:pPr>
              <w:spacing w:after="105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Documentos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visualización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asociados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57FBB125" w14:textId="77777777" w:rsidR="008B1AFB" w:rsidRDefault="008B1AFB" w:rsidP="00C9356E">
            <w:pPr>
              <w:spacing w:after="0"/>
              <w:ind w:left="2"/>
            </w:pPr>
            <w:r>
              <w:t xml:space="preserve"> </w:t>
            </w:r>
          </w:p>
        </w:tc>
      </w:tr>
      <w:tr w:rsidR="008B1AFB" w14:paraId="2F014FC2" w14:textId="77777777" w:rsidTr="00C9356E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77678" w14:textId="77777777" w:rsidR="008B1AFB" w:rsidRDefault="008B1AFB" w:rsidP="008B1AFB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</w:t>
            </w:r>
          </w:p>
          <w:p w14:paraId="752B3583" w14:textId="77777777" w:rsidR="008B1AFB" w:rsidRDefault="008B1AFB" w:rsidP="008B1AFB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Correo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electronico</w:t>
            </w:r>
            <w:proofErr w:type="spellEnd"/>
          </w:p>
          <w:p w14:paraId="1CB900D2" w14:textId="3F97C454" w:rsidR="008B1AFB" w:rsidRPr="008B1AFB" w:rsidRDefault="008B1AFB" w:rsidP="008B1AFB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Contraseña</w:t>
            </w:r>
            <w:proofErr w:type="spellEnd"/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1397B" w14:textId="77777777" w:rsidR="008B1AFB" w:rsidRDefault="008B1AFB" w:rsidP="00C9356E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2CE6D836" w14:textId="1CB95F11" w:rsidR="008B1AFB" w:rsidRDefault="008B1AFB" w:rsidP="00C9356E">
            <w:pPr>
              <w:spacing w:after="0"/>
              <w:ind w:left="2"/>
            </w:pPr>
            <w:proofErr w:type="spellStart"/>
            <w:r>
              <w:t>Mensaje</w:t>
            </w:r>
            <w:proofErr w:type="spellEnd"/>
            <w:r>
              <w:t>. “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inválido</w:t>
            </w:r>
            <w:proofErr w:type="spellEnd"/>
            <w:r>
              <w:t>”, “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 w:rsidR="00F9078E">
              <w:t>debil</w:t>
            </w:r>
            <w:proofErr w:type="spellEnd"/>
            <w:r>
              <w:t>”</w:t>
            </w:r>
          </w:p>
        </w:tc>
      </w:tr>
      <w:tr w:rsidR="008B1AFB" w14:paraId="0C96A859" w14:textId="77777777" w:rsidTr="00C9356E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99EB" w14:textId="77777777" w:rsidR="008B1AFB" w:rsidRDefault="008B1AFB" w:rsidP="00C9356E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Descripción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 </w:t>
            </w:r>
          </w:p>
          <w:p w14:paraId="01E6C16A" w14:textId="58BA1E9D" w:rsidR="008B1AFB" w:rsidRDefault="008B1AFB" w:rsidP="00C9356E">
            <w:pPr>
              <w:spacing w:after="105"/>
            </w:pPr>
            <w:proofErr w:type="spellStart"/>
            <w:r>
              <w:t>Valida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del </w:t>
            </w:r>
            <w:proofErr w:type="spellStart"/>
            <w:r>
              <w:t>correo</w:t>
            </w:r>
            <w:proofErr w:type="spellEnd"/>
            <w:r>
              <w:t xml:space="preserve"> y la </w:t>
            </w:r>
            <w:proofErr w:type="spellStart"/>
            <w:r>
              <w:t>seguridad</w:t>
            </w:r>
            <w:proofErr w:type="spellEnd"/>
            <w:r>
              <w:t xml:space="preserve"> de la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registro</w:t>
            </w:r>
            <w:proofErr w:type="spellEnd"/>
            <w:r>
              <w:t>.</w:t>
            </w:r>
          </w:p>
        </w:tc>
      </w:tr>
      <w:tr w:rsidR="008B1AFB" w14:paraId="55C53A0B" w14:textId="77777777" w:rsidTr="00C9356E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51197" w14:textId="77777777" w:rsidR="008B1AFB" w:rsidRDefault="008B1AFB" w:rsidP="00C9356E">
            <w:pPr>
              <w:spacing w:after="106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Manejo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situaciones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anormales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45407B41" w14:textId="7BFCF1BB" w:rsidR="008B1AFB" w:rsidRDefault="008B1AFB" w:rsidP="00C9356E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 xml:space="preserve">Error 1: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débil</w:t>
            </w:r>
            <w:proofErr w:type="spellEnd"/>
            <w:r>
              <w:br/>
              <w:t xml:space="preserve">Error 2: </w:t>
            </w:r>
            <w:proofErr w:type="spellStart"/>
            <w:r>
              <w:t>Correo</w:t>
            </w:r>
            <w:proofErr w:type="spellEnd"/>
            <w:r>
              <w:t xml:space="preserve"> con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incorrecto</w:t>
            </w:r>
            <w:proofErr w:type="spellEnd"/>
          </w:p>
        </w:tc>
      </w:tr>
      <w:tr w:rsidR="008B1AFB" w14:paraId="7F37A584" w14:textId="77777777" w:rsidTr="00C9356E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08B3F" w14:textId="77777777" w:rsidR="008B1AFB" w:rsidRDefault="008B1AFB" w:rsidP="00C9356E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Criterios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</w:p>
          <w:p w14:paraId="4EFA9BCB" w14:textId="7EB159F7" w:rsidR="008B1AFB" w:rsidRPr="00140307" w:rsidRDefault="008B1AFB" w:rsidP="00C9356E">
            <w:pPr>
              <w:spacing w:after="106"/>
              <w:ind w:left="4"/>
              <w:rPr>
                <w:sz w:val="24"/>
                <w:szCs w:val="24"/>
              </w:rPr>
            </w:pPr>
            <w:r>
              <w:t xml:space="preserve">No se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registro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no son </w:t>
            </w:r>
            <w:proofErr w:type="spellStart"/>
            <w:r>
              <w:t>válidos</w:t>
            </w:r>
            <w:proofErr w:type="spellEnd"/>
            <w:r>
              <w:t>.</w:t>
            </w:r>
          </w:p>
        </w:tc>
      </w:tr>
    </w:tbl>
    <w:p w14:paraId="14D5B2F0" w14:textId="77777777" w:rsidR="008B1AFB" w:rsidRDefault="008B1AFB" w:rsidP="008B1AFB"/>
    <w:p w14:paraId="3B0EBF32" w14:textId="0C23803A" w:rsidR="008B1AFB" w:rsidRDefault="008B1AFB"/>
    <w:p w14:paraId="48FAD75C" w14:textId="5A24B74B" w:rsidR="00F9078E" w:rsidRDefault="00F9078E"/>
    <w:p w14:paraId="708DEEA5" w14:textId="5E35477F" w:rsidR="00F9078E" w:rsidRDefault="00F9078E" w:rsidP="00F9078E"/>
    <w:p w14:paraId="3D04AB7A" w14:textId="77334713" w:rsidR="00F9078E" w:rsidRDefault="00F9078E" w:rsidP="00F9078E"/>
    <w:p w14:paraId="053AA95B" w14:textId="367FA881" w:rsidR="00F9078E" w:rsidRDefault="00F9078E" w:rsidP="00F9078E"/>
    <w:p w14:paraId="5A70294A" w14:textId="1BECE037" w:rsidR="00F9078E" w:rsidRDefault="00F9078E" w:rsidP="00F9078E"/>
    <w:p w14:paraId="696259C5" w14:textId="7D1AD8D1" w:rsidR="00F9078E" w:rsidRDefault="00F9078E" w:rsidP="00F9078E"/>
    <w:p w14:paraId="09FCCC9B" w14:textId="42420164" w:rsidR="00F9078E" w:rsidRDefault="00F9078E" w:rsidP="00F9078E"/>
    <w:p w14:paraId="793C442C" w14:textId="77777777" w:rsidR="00F9078E" w:rsidRDefault="00F9078E" w:rsidP="00F9078E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F9078E" w14:paraId="488BA851" w14:textId="77777777" w:rsidTr="00C9356E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9280E" w14:textId="44645DE4" w:rsidR="00F9078E" w:rsidRDefault="00F9078E" w:rsidP="00C9356E">
            <w:pPr>
              <w:spacing w:after="0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Identificador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  <w:r>
              <w:rPr>
                <w:rFonts w:ascii="Cambria" w:eastAsia="Cambria" w:hAnsi="Cambria" w:cs="Cambria"/>
              </w:rPr>
              <w:t>RF6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25B28" w14:textId="77777777" w:rsidR="00F9078E" w:rsidRDefault="00F9078E" w:rsidP="00C9356E">
            <w:pPr>
              <w:spacing w:after="0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Nombre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547FDE9A" w14:textId="7A2082A0" w:rsidR="00F9078E" w:rsidRDefault="00C30B13" w:rsidP="00C9356E">
            <w:pPr>
              <w:spacing w:after="0"/>
              <w:ind w:left="1"/>
            </w:pPr>
            <w:proofErr w:type="spellStart"/>
            <w:r>
              <w:t>Recuperacion</w:t>
            </w:r>
            <w:proofErr w:type="spellEnd"/>
            <w:r>
              <w:t xml:space="preserve"> de </w:t>
            </w:r>
            <w:proofErr w:type="spellStart"/>
            <w:r>
              <w:t>contraseña</w:t>
            </w:r>
            <w:proofErr w:type="spellEnd"/>
          </w:p>
        </w:tc>
      </w:tr>
      <w:tr w:rsidR="00F9078E" w14:paraId="4ED09740" w14:textId="77777777" w:rsidTr="00C9356E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F442" w14:textId="77777777" w:rsidR="00F9078E" w:rsidRDefault="00F9078E" w:rsidP="00C9356E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EDB50BC" w14:textId="2ECD3E7C" w:rsidR="00F9078E" w:rsidRDefault="00F9078E" w:rsidP="00C9356E">
            <w:pPr>
              <w:spacing w:after="0"/>
              <w:ind w:left="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Opcional</w:t>
            </w:r>
            <w:proofErr w:type="spellEnd"/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55BE" w14:textId="77777777" w:rsidR="00F9078E" w:rsidRDefault="00F9078E" w:rsidP="00F9078E">
            <w:pPr>
              <w:spacing w:after="82" w:line="278" w:lineRule="auto"/>
              <w:ind w:left="2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Requerimiento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que lo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utiliza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especializa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002CFE75" w14:textId="48838498" w:rsidR="00F9078E" w:rsidRDefault="00C30B13" w:rsidP="00C9356E">
            <w:pPr>
              <w:spacing w:after="0"/>
            </w:pPr>
            <w:r>
              <w:t xml:space="preserve">RF2 - </w:t>
            </w:r>
            <w:proofErr w:type="spellStart"/>
            <w:r>
              <w:t>Inicio</w:t>
            </w:r>
            <w:proofErr w:type="spellEnd"/>
            <w:r>
              <w:t xml:space="preserve"> de </w:t>
            </w:r>
            <w:proofErr w:type="spellStart"/>
            <w:r>
              <w:t>sesión</w:t>
            </w:r>
            <w:proofErr w:type="spellEnd"/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A7132" w14:textId="77777777" w:rsidR="00F9078E" w:rsidRDefault="00F9078E" w:rsidP="00C9356E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>¿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Crítico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?  </w:t>
            </w:r>
          </w:p>
          <w:p w14:paraId="4C4568D3" w14:textId="77777777" w:rsidR="00F9078E" w:rsidRDefault="00F9078E" w:rsidP="00C9356E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DD350D4" w14:textId="77777777" w:rsidR="00F9078E" w:rsidRDefault="00F9078E" w:rsidP="00C9356E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F9078E" w14:paraId="72FC5638" w14:textId="77777777" w:rsidTr="00C9356E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761F8" w14:textId="77777777" w:rsidR="00F9078E" w:rsidRDefault="00F9078E" w:rsidP="00C9356E">
            <w:pPr>
              <w:spacing w:after="21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Prioridad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desarrollo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54863A43" w14:textId="77777777" w:rsidR="00F9078E" w:rsidRDefault="00F9078E" w:rsidP="00C9356E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60E02" w14:textId="77777777" w:rsidR="00F9078E" w:rsidRDefault="00F9078E" w:rsidP="00C9356E">
            <w:pPr>
              <w:spacing w:after="105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Documentos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visualización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asociados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18042B43" w14:textId="77777777" w:rsidR="00F9078E" w:rsidRDefault="00F9078E" w:rsidP="00C9356E">
            <w:pPr>
              <w:spacing w:after="0"/>
              <w:ind w:left="2"/>
            </w:pPr>
            <w:r>
              <w:t xml:space="preserve"> </w:t>
            </w:r>
          </w:p>
        </w:tc>
      </w:tr>
      <w:tr w:rsidR="00F9078E" w14:paraId="749689CC" w14:textId="77777777" w:rsidTr="00C9356E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49AFA" w14:textId="77777777" w:rsidR="00F9078E" w:rsidRDefault="00F9078E" w:rsidP="00C9356E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</w:t>
            </w:r>
          </w:p>
          <w:p w14:paraId="67AB8194" w14:textId="71F08101" w:rsidR="00F9078E" w:rsidRPr="008B1AFB" w:rsidRDefault="00F9078E" w:rsidP="00C9356E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Correo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electronico</w:t>
            </w:r>
            <w:proofErr w:type="spellEnd"/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F7A3" w14:textId="77777777" w:rsidR="00F9078E" w:rsidRDefault="00F9078E" w:rsidP="00C9356E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FA6FF21" w14:textId="5AECE1F7" w:rsidR="00F9078E" w:rsidRDefault="00F9078E" w:rsidP="00C9356E">
            <w:pPr>
              <w:spacing w:after="0"/>
              <w:ind w:left="2"/>
            </w:pPr>
            <w:proofErr w:type="spellStart"/>
            <w:r>
              <w:t>Mensaje</w:t>
            </w:r>
            <w:proofErr w:type="spellEnd"/>
            <w:r>
              <w:t xml:space="preserve">. “Se ha </w:t>
            </w:r>
            <w:proofErr w:type="spellStart"/>
            <w:r>
              <w:t>enviado</w:t>
            </w:r>
            <w:proofErr w:type="spellEnd"/>
            <w:r>
              <w:t xml:space="preserve"> un enlace de </w:t>
            </w:r>
            <w:proofErr w:type="spellStart"/>
            <w:r>
              <w:t>recuperación</w:t>
            </w:r>
            <w:proofErr w:type="spellEnd"/>
            <w:r>
              <w:t xml:space="preserve"> al </w:t>
            </w:r>
            <w:proofErr w:type="spellStart"/>
            <w:r>
              <w:t>correo</w:t>
            </w:r>
            <w:proofErr w:type="spellEnd"/>
            <w:r>
              <w:t>”</w:t>
            </w:r>
          </w:p>
        </w:tc>
      </w:tr>
      <w:tr w:rsidR="00F9078E" w14:paraId="7E09187F" w14:textId="77777777" w:rsidTr="00C9356E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15E34" w14:textId="77777777" w:rsidR="00F9078E" w:rsidRDefault="00F9078E" w:rsidP="00C9356E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Descripción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 </w:t>
            </w:r>
          </w:p>
          <w:p w14:paraId="56F7DDE9" w14:textId="64140176" w:rsidR="00F9078E" w:rsidRDefault="00F9078E" w:rsidP="00C9356E">
            <w:pPr>
              <w:spacing w:after="105"/>
            </w:pPr>
            <w:proofErr w:type="spellStart"/>
            <w:r>
              <w:t>Permite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recuperar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olvido</w:t>
            </w:r>
            <w:proofErr w:type="spellEnd"/>
            <w:r>
              <w:t>..</w:t>
            </w:r>
            <w:proofErr w:type="gramEnd"/>
          </w:p>
        </w:tc>
      </w:tr>
      <w:tr w:rsidR="00F9078E" w14:paraId="30EC4CB3" w14:textId="77777777" w:rsidTr="00C9356E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7D3C" w14:textId="16A2EC52" w:rsidR="00F9078E" w:rsidRDefault="00F9078E" w:rsidP="00F9078E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 xml:space="preserve">Error 1: </w:t>
            </w:r>
            <w:proofErr w:type="spellStart"/>
            <w:r>
              <w:t>Correo</w:t>
            </w:r>
            <w:proofErr w:type="spellEnd"/>
            <w:r>
              <w:t xml:space="preserve"> no </w:t>
            </w:r>
            <w:proofErr w:type="spellStart"/>
            <w:r>
              <w:t>registrado</w:t>
            </w:r>
            <w:proofErr w:type="spellEnd"/>
          </w:p>
        </w:tc>
      </w:tr>
      <w:tr w:rsidR="00F9078E" w14:paraId="5AA14794" w14:textId="77777777" w:rsidTr="00C9356E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74A10" w14:textId="77777777" w:rsidR="00F9078E" w:rsidRDefault="00F9078E" w:rsidP="00F9078E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Criterios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</w:p>
          <w:p w14:paraId="6DF13C40" w14:textId="72DF4561" w:rsidR="00F9078E" w:rsidRPr="00140307" w:rsidRDefault="00B70F12" w:rsidP="00F9078E">
            <w:pPr>
              <w:spacing w:after="106"/>
              <w:ind w:left="4"/>
              <w:rPr>
                <w:sz w:val="24"/>
                <w:szCs w:val="24"/>
              </w:rPr>
            </w:pPr>
            <w:proofErr w:type="spellStart"/>
            <w:r>
              <w:t>Puedo</w:t>
            </w:r>
            <w:proofErr w:type="spellEnd"/>
            <w:r>
              <w:t xml:space="preserve"> </w:t>
            </w:r>
            <w:proofErr w:type="spellStart"/>
            <w:r>
              <w:t>recuperar</w:t>
            </w:r>
            <w:proofErr w:type="spellEnd"/>
            <w:r>
              <w:t xml:space="preserve"> mi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inicio</w:t>
            </w:r>
            <w:proofErr w:type="spellEnd"/>
            <w:r>
              <w:t xml:space="preserve"> de </w:t>
            </w:r>
            <w:proofErr w:type="spellStart"/>
            <w:r>
              <w:t>sesión</w:t>
            </w:r>
            <w:proofErr w:type="spellEnd"/>
            <w:r>
              <w:t>.</w:t>
            </w:r>
          </w:p>
        </w:tc>
      </w:tr>
    </w:tbl>
    <w:p w14:paraId="7843DAFE" w14:textId="77777777" w:rsidR="00F9078E" w:rsidRDefault="00F9078E" w:rsidP="00F9078E"/>
    <w:p w14:paraId="4D988E0A" w14:textId="77777777" w:rsidR="00F9078E" w:rsidRDefault="00F9078E"/>
    <w:p w14:paraId="16663F8A" w14:textId="77777777" w:rsidR="00F9078E" w:rsidRDefault="00F9078E"/>
    <w:sectPr w:rsidR="00F907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4589" w14:textId="77777777" w:rsidR="00CE6026" w:rsidRDefault="00CE6026" w:rsidP="005A1589">
      <w:pPr>
        <w:spacing w:after="0" w:line="240" w:lineRule="auto"/>
      </w:pPr>
      <w:r>
        <w:separator/>
      </w:r>
    </w:p>
  </w:endnote>
  <w:endnote w:type="continuationSeparator" w:id="0">
    <w:p w14:paraId="6EF25D1E" w14:textId="77777777" w:rsidR="00CE6026" w:rsidRDefault="00CE6026" w:rsidP="005A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F1062" w14:textId="77777777" w:rsidR="00CE6026" w:rsidRDefault="00CE6026" w:rsidP="005A1589">
      <w:pPr>
        <w:spacing w:after="0" w:line="240" w:lineRule="auto"/>
      </w:pPr>
      <w:r>
        <w:separator/>
      </w:r>
    </w:p>
  </w:footnote>
  <w:footnote w:type="continuationSeparator" w:id="0">
    <w:p w14:paraId="609369B2" w14:textId="77777777" w:rsidR="00CE6026" w:rsidRDefault="00CE6026" w:rsidP="005A1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0307"/>
    <w:rsid w:val="0015074B"/>
    <w:rsid w:val="00180719"/>
    <w:rsid w:val="00221C3C"/>
    <w:rsid w:val="002947FA"/>
    <w:rsid w:val="0029639D"/>
    <w:rsid w:val="00326F90"/>
    <w:rsid w:val="005A1589"/>
    <w:rsid w:val="005D4F6D"/>
    <w:rsid w:val="00752B8C"/>
    <w:rsid w:val="008B1AFB"/>
    <w:rsid w:val="00994A22"/>
    <w:rsid w:val="00A55527"/>
    <w:rsid w:val="00AA1D8D"/>
    <w:rsid w:val="00B22F31"/>
    <w:rsid w:val="00B47730"/>
    <w:rsid w:val="00B70F12"/>
    <w:rsid w:val="00C30B13"/>
    <w:rsid w:val="00CB0664"/>
    <w:rsid w:val="00CE6026"/>
    <w:rsid w:val="00EC6A01"/>
    <w:rsid w:val="00F36935"/>
    <w:rsid w:val="00F907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711D00"/>
  <w14:defaultImageDpi w14:val="300"/>
  <w15:docId w15:val="{A429E9F2-D7F9-4EA5-AF52-E0813383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947F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7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47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HHUgcgu5/caso-usuario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574</Words>
  <Characters>3159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    Identificador: RF6</vt:lpstr>
      <vt:lpstr/>
    </vt:vector>
  </TitlesOfParts>
  <Manager/>
  <Company/>
  <LinksUpToDate>false</LinksUpToDate>
  <CharactersWithSpaces>3726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NATHIIK SANCHEZ TOVAR</cp:lastModifiedBy>
  <cp:revision>7</cp:revision>
  <dcterms:created xsi:type="dcterms:W3CDTF">2025-06-11T01:45:00Z</dcterms:created>
  <dcterms:modified xsi:type="dcterms:W3CDTF">2025-06-11T05:09:00Z</dcterms:modified>
  <cp:category/>
</cp:coreProperties>
</file>