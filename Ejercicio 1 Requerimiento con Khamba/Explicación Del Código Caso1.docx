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CDDF" w14:textId="42FCF57E" w:rsidR="001F22F0" w:rsidRDefault="001F22F0">
      <w:pPr>
        <w:pStyle w:val="Ttulo1"/>
        <w:rPr>
          <w:rFonts w:ascii="Times New Roman" w:hAnsi="Times New Roman" w:cs="Times New Roman"/>
          <w:sz w:val="56"/>
          <w:szCs w:val="56"/>
          <w:lang w:val="es-CO"/>
        </w:rPr>
      </w:pPr>
      <w:r w:rsidRPr="001F22F0">
        <w:rPr>
          <w:rFonts w:ascii="Times New Roman" w:hAnsi="Times New Roman" w:cs="Times New Roman"/>
          <w:sz w:val="56"/>
          <w:szCs w:val="56"/>
          <w:lang w:val="es-CO"/>
        </w:rPr>
        <w:t xml:space="preserve">Explicación </w:t>
      </w:r>
      <w:r>
        <w:rPr>
          <w:rFonts w:ascii="Times New Roman" w:hAnsi="Times New Roman" w:cs="Times New Roman"/>
          <w:sz w:val="56"/>
          <w:szCs w:val="56"/>
          <w:lang w:val="es-CO"/>
        </w:rPr>
        <w:t>D</w:t>
      </w:r>
      <w:r w:rsidRPr="001F22F0">
        <w:rPr>
          <w:rFonts w:ascii="Times New Roman" w:hAnsi="Times New Roman" w:cs="Times New Roman"/>
          <w:sz w:val="56"/>
          <w:szCs w:val="56"/>
          <w:lang w:val="es-CO"/>
        </w:rPr>
        <w:t xml:space="preserve">el </w:t>
      </w:r>
      <w:r>
        <w:rPr>
          <w:rFonts w:ascii="Times New Roman" w:hAnsi="Times New Roman" w:cs="Times New Roman"/>
          <w:sz w:val="56"/>
          <w:szCs w:val="56"/>
          <w:lang w:val="es-CO"/>
        </w:rPr>
        <w:t>C</w:t>
      </w:r>
      <w:r w:rsidRPr="001F22F0">
        <w:rPr>
          <w:rFonts w:ascii="Times New Roman" w:hAnsi="Times New Roman" w:cs="Times New Roman"/>
          <w:sz w:val="56"/>
          <w:szCs w:val="56"/>
          <w:lang w:val="es-CO"/>
        </w:rPr>
        <w:t>ódigo Caso1</w:t>
      </w:r>
    </w:p>
    <w:p w14:paraId="4A073078" w14:textId="7F6EE329" w:rsidR="00741D37" w:rsidRPr="0037168F" w:rsidRDefault="00A7340F">
      <w:pPr>
        <w:pStyle w:val="Ttulo1"/>
        <w:rPr>
          <w:rFonts w:ascii="Times New Roman" w:hAnsi="Times New Roman" w:cs="Times New Roman"/>
          <w:color w:val="FF0000"/>
          <w:sz w:val="24"/>
          <w:szCs w:val="24"/>
          <w:lang w:val="es-CO"/>
        </w:rPr>
      </w:pPr>
      <w:r w:rsidRPr="0037168F">
        <w:rPr>
          <w:rFonts w:ascii="Times New Roman" w:hAnsi="Times New Roman" w:cs="Times New Roman"/>
          <w:color w:val="FF0000"/>
          <w:sz w:val="24"/>
          <w:szCs w:val="24"/>
          <w:lang w:val="es-CO"/>
        </w:rPr>
        <w:t>¿Qué es la Programación Orientada a Objetos (POO)?</w:t>
      </w:r>
    </w:p>
    <w:p w14:paraId="10DB4F7A" w14:textId="77777777" w:rsidR="00741D37" w:rsidRPr="0037168F" w:rsidRDefault="00A7340F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37168F">
        <w:rPr>
          <w:rFonts w:ascii="Times New Roman" w:hAnsi="Times New Roman" w:cs="Times New Roman"/>
          <w:sz w:val="24"/>
          <w:szCs w:val="24"/>
          <w:lang w:val="es-CO"/>
        </w:rPr>
        <w:t>La Programación Orientada a Objetos (POO) es un paradigma de programación que organiza el software en torno a objetos y clases. Cada objeto representa una entidad del mundo real, con atributos (datos) y métodos (acciones).</w:t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  <w:t>En este sistema, usamos POO para representar usuarios como objetos, encapsular su información, organizar la lógica en clases separadas, y facilitar la reutilización y mantenimiento del código.</w:t>
      </w:r>
    </w:p>
    <w:p w14:paraId="4884B3AB" w14:textId="77777777" w:rsidR="00741D37" w:rsidRPr="0037168F" w:rsidRDefault="00A7340F">
      <w:pPr>
        <w:pStyle w:val="Ttulo2"/>
        <w:rPr>
          <w:rFonts w:ascii="Times New Roman" w:hAnsi="Times New Roman" w:cs="Times New Roman"/>
          <w:color w:val="FF0000"/>
          <w:sz w:val="24"/>
          <w:szCs w:val="24"/>
          <w:lang w:val="es-CO"/>
        </w:rPr>
      </w:pPr>
      <w:r w:rsidRPr="0037168F">
        <w:rPr>
          <w:rFonts w:ascii="Times New Roman" w:hAnsi="Times New Roman" w:cs="Times New Roman"/>
          <w:color w:val="FF0000"/>
          <w:sz w:val="24"/>
          <w:szCs w:val="24"/>
          <w:lang w:val="es-CO"/>
        </w:rPr>
        <w:t>¿Cómo se aplica POO en este sistema?</w:t>
      </w:r>
    </w:p>
    <w:p w14:paraId="25ED7160" w14:textId="77777777" w:rsidR="00741D37" w:rsidRPr="0037168F" w:rsidRDefault="00A7340F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37168F">
        <w:rPr>
          <w:rFonts w:ascii="Times New Roman" w:hAnsi="Times New Roman" w:cs="Times New Roman"/>
          <w:sz w:val="24"/>
          <w:szCs w:val="24"/>
          <w:lang w:val="es-CO"/>
        </w:rPr>
        <w:t>- Usamos la clase Usuario para representar cada usuario como un objeto con su nombre, correo, contraseña, ID y su historial.</w:t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  <w:t xml:space="preserve">- Usamos la clase </w:t>
      </w:r>
      <w:proofErr w:type="spellStart"/>
      <w:r w:rsidRPr="0037168F">
        <w:rPr>
          <w:rFonts w:ascii="Times New Roman" w:hAnsi="Times New Roman" w:cs="Times New Roman"/>
          <w:sz w:val="24"/>
          <w:szCs w:val="24"/>
          <w:lang w:val="es-CO"/>
        </w:rPr>
        <w:t>GestorUsuario</w:t>
      </w:r>
      <w:proofErr w:type="spellEnd"/>
      <w:r w:rsidRPr="0037168F">
        <w:rPr>
          <w:rFonts w:ascii="Times New Roman" w:hAnsi="Times New Roman" w:cs="Times New Roman"/>
          <w:sz w:val="24"/>
          <w:szCs w:val="24"/>
          <w:lang w:val="es-CO"/>
        </w:rPr>
        <w:t xml:space="preserve"> para separar la lógica del programa (como registrar o editar usuarios).</w:t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  <w:t xml:space="preserve">- En el </w:t>
      </w:r>
      <w:proofErr w:type="spellStart"/>
      <w:r w:rsidRPr="0037168F">
        <w:rPr>
          <w:rFonts w:ascii="Times New Roman" w:hAnsi="Times New Roman" w:cs="Times New Roman"/>
          <w:sz w:val="24"/>
          <w:szCs w:val="24"/>
          <w:lang w:val="es-CO"/>
        </w:rPr>
        <w:t>Main</w:t>
      </w:r>
      <w:proofErr w:type="spellEnd"/>
      <w:r w:rsidRPr="0037168F">
        <w:rPr>
          <w:rFonts w:ascii="Times New Roman" w:hAnsi="Times New Roman" w:cs="Times New Roman"/>
          <w:sz w:val="24"/>
          <w:szCs w:val="24"/>
          <w:lang w:val="es-CO"/>
        </w:rPr>
        <w:t>, solo mostramos el menú y llamamos métodos del gestor, lo que demuestra abstracción.</w:t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  <w:t>- Cada clase tiene su propia responsabilidad, cumpliendo con el principio de diseño modular.</w:t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</w:r>
    </w:p>
    <w:p w14:paraId="212349F1" w14:textId="77777777" w:rsidR="00741D37" w:rsidRPr="0037168F" w:rsidRDefault="00A7340F">
      <w:pPr>
        <w:pStyle w:val="Ttulo1"/>
        <w:rPr>
          <w:rFonts w:ascii="Times New Roman" w:hAnsi="Times New Roman" w:cs="Times New Roman"/>
          <w:color w:val="FF0000"/>
          <w:sz w:val="24"/>
          <w:szCs w:val="24"/>
          <w:lang w:val="es-CO"/>
        </w:rPr>
      </w:pPr>
      <w:r w:rsidRPr="0037168F">
        <w:rPr>
          <w:rFonts w:ascii="Times New Roman" w:hAnsi="Times New Roman" w:cs="Times New Roman"/>
          <w:color w:val="FF0000"/>
          <w:sz w:val="24"/>
          <w:szCs w:val="24"/>
          <w:lang w:val="es-CO"/>
        </w:rPr>
        <w:t>1. Clase Usuario.java</w:t>
      </w:r>
    </w:p>
    <w:p w14:paraId="61D862C3" w14:textId="3A9AD199" w:rsidR="00741D37" w:rsidRPr="0037168F" w:rsidRDefault="00A7340F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37168F">
        <w:rPr>
          <w:rFonts w:ascii="Times New Roman" w:hAnsi="Times New Roman" w:cs="Times New Roman"/>
          <w:sz w:val="24"/>
          <w:szCs w:val="24"/>
          <w:lang w:val="es-CO"/>
        </w:rPr>
        <w:t>Representa un objeto del tipo Usuario. Se utiliza para almacenar y agrupar los datos de cada usuario registrado.</w:t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  <w:t>Atributos:</w:t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  <w:t>- id: Identificador único autogenerado para cada usuario.</w:t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  <w:t>- nombre: Nombre del usuario.</w:t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  <w:t>- correo: Correo electrónico del usuario.</w:t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  <w:t xml:space="preserve">- </w:t>
      </w:r>
      <w:r w:rsidR="004F6B49" w:rsidRPr="0037168F">
        <w:rPr>
          <w:rFonts w:ascii="Times New Roman" w:hAnsi="Times New Roman" w:cs="Times New Roman"/>
          <w:sz w:val="24"/>
          <w:szCs w:val="24"/>
          <w:lang w:val="es-CO"/>
        </w:rPr>
        <w:t>contraseña</w:t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t>: Clave del usuario.</w:t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  <w:t>- historial: Lista de cambios que ha realizado (</w:t>
      </w:r>
      <w:proofErr w:type="spellStart"/>
      <w:r w:rsidRPr="0037168F">
        <w:rPr>
          <w:rFonts w:ascii="Times New Roman" w:hAnsi="Times New Roman" w:cs="Times New Roman"/>
          <w:sz w:val="24"/>
          <w:szCs w:val="24"/>
          <w:lang w:val="es-CO"/>
        </w:rPr>
        <w:t>ArrayList</w:t>
      </w:r>
      <w:proofErr w:type="spellEnd"/>
      <w:r w:rsidRPr="0037168F">
        <w:rPr>
          <w:rFonts w:ascii="Times New Roman" w:hAnsi="Times New Roman" w:cs="Times New Roman"/>
          <w:sz w:val="24"/>
          <w:szCs w:val="24"/>
          <w:lang w:val="es-CO"/>
        </w:rPr>
        <w:t>).</w:t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  <w:t>Método importante:</w:t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  <w:t xml:space="preserve">- </w:t>
      </w:r>
      <w:proofErr w:type="spellStart"/>
      <w:proofErr w:type="gramStart"/>
      <w:r w:rsidRPr="0037168F">
        <w:rPr>
          <w:rFonts w:ascii="Times New Roman" w:hAnsi="Times New Roman" w:cs="Times New Roman"/>
          <w:sz w:val="24"/>
          <w:szCs w:val="24"/>
          <w:lang w:val="es-CO"/>
        </w:rPr>
        <w:t>agregarHistorial</w:t>
      </w:r>
      <w:proofErr w:type="spellEnd"/>
      <w:r w:rsidRPr="0037168F">
        <w:rPr>
          <w:rFonts w:ascii="Times New Roman" w:hAnsi="Times New Roman" w:cs="Times New Roman"/>
          <w:sz w:val="24"/>
          <w:szCs w:val="24"/>
          <w:lang w:val="es-CO"/>
        </w:rPr>
        <w:t>(</w:t>
      </w:r>
      <w:proofErr w:type="spellStart"/>
      <w:proofErr w:type="gramEnd"/>
      <w:r w:rsidRPr="0037168F">
        <w:rPr>
          <w:rFonts w:ascii="Times New Roman" w:hAnsi="Times New Roman" w:cs="Times New Roman"/>
          <w:sz w:val="24"/>
          <w:szCs w:val="24"/>
          <w:lang w:val="es-CO"/>
        </w:rPr>
        <w:t>String</w:t>
      </w:r>
      <w:proofErr w:type="spellEnd"/>
      <w:r w:rsidRPr="0037168F">
        <w:rPr>
          <w:rFonts w:ascii="Times New Roman" w:hAnsi="Times New Roman" w:cs="Times New Roman"/>
          <w:sz w:val="24"/>
          <w:szCs w:val="24"/>
          <w:lang w:val="es-CO"/>
        </w:rPr>
        <w:t>): Guarda un mensaje en el historial del usuario.</w:t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  <w:t>Esto demuestra el principio de encapsulamiento.</w:t>
      </w:r>
    </w:p>
    <w:p w14:paraId="4551C63B" w14:textId="77777777" w:rsidR="00741D37" w:rsidRPr="0037168F" w:rsidRDefault="00A7340F">
      <w:pPr>
        <w:pStyle w:val="Ttulo1"/>
        <w:rPr>
          <w:rFonts w:ascii="Times New Roman" w:hAnsi="Times New Roman" w:cs="Times New Roman"/>
          <w:color w:val="FF0000"/>
          <w:sz w:val="24"/>
          <w:szCs w:val="24"/>
          <w:lang w:val="es-CO"/>
        </w:rPr>
      </w:pPr>
      <w:r w:rsidRPr="0037168F">
        <w:rPr>
          <w:rFonts w:ascii="Times New Roman" w:hAnsi="Times New Roman" w:cs="Times New Roman"/>
          <w:color w:val="FF0000"/>
          <w:sz w:val="24"/>
          <w:szCs w:val="24"/>
          <w:lang w:val="es-CO"/>
        </w:rPr>
        <w:lastRenderedPageBreak/>
        <w:t>2. Clase GestorUsuario.java</w:t>
      </w:r>
    </w:p>
    <w:p w14:paraId="6D2E94C8" w14:textId="77777777" w:rsidR="00741D37" w:rsidRPr="0037168F" w:rsidRDefault="00A7340F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37168F">
        <w:rPr>
          <w:rFonts w:ascii="Times New Roman" w:hAnsi="Times New Roman" w:cs="Times New Roman"/>
          <w:sz w:val="24"/>
          <w:szCs w:val="24"/>
          <w:lang w:val="es-CO"/>
        </w:rPr>
        <w:t>Es la clase que contiene toda la lógica para manejar usuarios. Permite separar el procesamiento de datos de la interfaz de usuario.</w:t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  <w:t>Variables importantes:</w:t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  <w:t>- usuarios: Lista (</w:t>
      </w:r>
      <w:proofErr w:type="spellStart"/>
      <w:r w:rsidRPr="0037168F">
        <w:rPr>
          <w:rFonts w:ascii="Times New Roman" w:hAnsi="Times New Roman" w:cs="Times New Roman"/>
          <w:sz w:val="24"/>
          <w:szCs w:val="24"/>
          <w:lang w:val="es-CO"/>
        </w:rPr>
        <w:t>ArrayList</w:t>
      </w:r>
      <w:proofErr w:type="spellEnd"/>
      <w:r w:rsidRPr="0037168F">
        <w:rPr>
          <w:rFonts w:ascii="Times New Roman" w:hAnsi="Times New Roman" w:cs="Times New Roman"/>
          <w:sz w:val="24"/>
          <w:szCs w:val="24"/>
          <w:lang w:val="es-CO"/>
        </w:rPr>
        <w:t>) que guarda todos los objetos de tipo Usuario.</w:t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  <w:t xml:space="preserve">- </w:t>
      </w:r>
      <w:proofErr w:type="spellStart"/>
      <w:r w:rsidRPr="0037168F">
        <w:rPr>
          <w:rFonts w:ascii="Times New Roman" w:hAnsi="Times New Roman" w:cs="Times New Roman"/>
          <w:sz w:val="24"/>
          <w:szCs w:val="24"/>
          <w:lang w:val="es-CO"/>
        </w:rPr>
        <w:t>sc</w:t>
      </w:r>
      <w:proofErr w:type="spellEnd"/>
      <w:r w:rsidRPr="0037168F">
        <w:rPr>
          <w:rFonts w:ascii="Times New Roman" w:hAnsi="Times New Roman" w:cs="Times New Roman"/>
          <w:sz w:val="24"/>
          <w:szCs w:val="24"/>
          <w:lang w:val="es-CO"/>
        </w:rPr>
        <w:t>: Scanner para leer entrada del usuario.</w:t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  <w:t>Métodos y para qué sirven:</w:t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  <w:t xml:space="preserve">- </w:t>
      </w:r>
      <w:proofErr w:type="spellStart"/>
      <w:r w:rsidRPr="0037168F">
        <w:rPr>
          <w:rFonts w:ascii="Times New Roman" w:hAnsi="Times New Roman" w:cs="Times New Roman"/>
          <w:sz w:val="24"/>
          <w:szCs w:val="24"/>
          <w:lang w:val="es-CO"/>
        </w:rPr>
        <w:t>registrarUsuario</w:t>
      </w:r>
      <w:proofErr w:type="spellEnd"/>
      <w:r w:rsidRPr="0037168F">
        <w:rPr>
          <w:rFonts w:ascii="Times New Roman" w:hAnsi="Times New Roman" w:cs="Times New Roman"/>
          <w:sz w:val="24"/>
          <w:szCs w:val="24"/>
          <w:lang w:val="es-CO"/>
        </w:rPr>
        <w:t>(): Valida y registra un nuevo usuario.</w:t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  <w:t xml:space="preserve">- </w:t>
      </w:r>
      <w:proofErr w:type="spellStart"/>
      <w:r w:rsidRPr="0037168F">
        <w:rPr>
          <w:rFonts w:ascii="Times New Roman" w:hAnsi="Times New Roman" w:cs="Times New Roman"/>
          <w:sz w:val="24"/>
          <w:szCs w:val="24"/>
          <w:lang w:val="es-CO"/>
        </w:rPr>
        <w:t>iniciarSesion</w:t>
      </w:r>
      <w:proofErr w:type="spellEnd"/>
      <w:r w:rsidRPr="0037168F">
        <w:rPr>
          <w:rFonts w:ascii="Times New Roman" w:hAnsi="Times New Roman" w:cs="Times New Roman"/>
          <w:sz w:val="24"/>
          <w:szCs w:val="24"/>
          <w:lang w:val="es-CO"/>
        </w:rPr>
        <w:t>(): Verifica si un usuario puede acceder.</w:t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  <w:t xml:space="preserve">- </w:t>
      </w:r>
      <w:proofErr w:type="spellStart"/>
      <w:r w:rsidRPr="0037168F">
        <w:rPr>
          <w:rFonts w:ascii="Times New Roman" w:hAnsi="Times New Roman" w:cs="Times New Roman"/>
          <w:sz w:val="24"/>
          <w:szCs w:val="24"/>
          <w:lang w:val="es-CO"/>
        </w:rPr>
        <w:t>editarPerfil</w:t>
      </w:r>
      <w:proofErr w:type="spellEnd"/>
      <w:r w:rsidRPr="0037168F">
        <w:rPr>
          <w:rFonts w:ascii="Times New Roman" w:hAnsi="Times New Roman" w:cs="Times New Roman"/>
          <w:sz w:val="24"/>
          <w:szCs w:val="24"/>
          <w:lang w:val="es-CO"/>
        </w:rPr>
        <w:t>(): Cambia nombre o correo de un usuario por ID.</w:t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  <w:t xml:space="preserve">- </w:t>
      </w:r>
      <w:proofErr w:type="spellStart"/>
      <w:r w:rsidRPr="0037168F">
        <w:rPr>
          <w:rFonts w:ascii="Times New Roman" w:hAnsi="Times New Roman" w:cs="Times New Roman"/>
          <w:sz w:val="24"/>
          <w:szCs w:val="24"/>
          <w:lang w:val="es-CO"/>
        </w:rPr>
        <w:t>cambiarContrasena</w:t>
      </w:r>
      <w:proofErr w:type="spellEnd"/>
      <w:r w:rsidRPr="0037168F">
        <w:rPr>
          <w:rFonts w:ascii="Times New Roman" w:hAnsi="Times New Roman" w:cs="Times New Roman"/>
          <w:sz w:val="24"/>
          <w:szCs w:val="24"/>
          <w:lang w:val="es-CO"/>
        </w:rPr>
        <w:t>(): Cambia la contraseña si la actual es correcta.</w:t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  <w:t xml:space="preserve">- </w:t>
      </w:r>
      <w:proofErr w:type="spellStart"/>
      <w:r w:rsidRPr="0037168F">
        <w:rPr>
          <w:rFonts w:ascii="Times New Roman" w:hAnsi="Times New Roman" w:cs="Times New Roman"/>
          <w:sz w:val="24"/>
          <w:szCs w:val="24"/>
          <w:lang w:val="es-CO"/>
        </w:rPr>
        <w:t>verHistorial</w:t>
      </w:r>
      <w:proofErr w:type="spellEnd"/>
      <w:r w:rsidRPr="0037168F">
        <w:rPr>
          <w:rFonts w:ascii="Times New Roman" w:hAnsi="Times New Roman" w:cs="Times New Roman"/>
          <w:sz w:val="24"/>
          <w:szCs w:val="24"/>
          <w:lang w:val="es-CO"/>
        </w:rPr>
        <w:t>(): Muestra los cambios realizados por un usuario.</w:t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  <w:t xml:space="preserve">- </w:t>
      </w:r>
      <w:proofErr w:type="spellStart"/>
      <w:r w:rsidRPr="0037168F">
        <w:rPr>
          <w:rFonts w:ascii="Times New Roman" w:hAnsi="Times New Roman" w:cs="Times New Roman"/>
          <w:sz w:val="24"/>
          <w:szCs w:val="24"/>
          <w:lang w:val="es-CO"/>
        </w:rPr>
        <w:t>mostrarUsuarios</w:t>
      </w:r>
      <w:proofErr w:type="spellEnd"/>
      <w:r w:rsidRPr="0037168F">
        <w:rPr>
          <w:rFonts w:ascii="Times New Roman" w:hAnsi="Times New Roman" w:cs="Times New Roman"/>
          <w:sz w:val="24"/>
          <w:szCs w:val="24"/>
          <w:lang w:val="es-CO"/>
        </w:rPr>
        <w:t>(): Lista todos los usuarios con su ID, nombre y correo.</w:t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  <w:t xml:space="preserve">- </w:t>
      </w:r>
      <w:proofErr w:type="spellStart"/>
      <w:r w:rsidRPr="0037168F">
        <w:rPr>
          <w:rFonts w:ascii="Times New Roman" w:hAnsi="Times New Roman" w:cs="Times New Roman"/>
          <w:sz w:val="24"/>
          <w:szCs w:val="24"/>
          <w:lang w:val="es-CO"/>
        </w:rPr>
        <w:t>buscarPorId</w:t>
      </w:r>
      <w:proofErr w:type="spellEnd"/>
      <w:r w:rsidRPr="0037168F">
        <w:rPr>
          <w:rFonts w:ascii="Times New Roman" w:hAnsi="Times New Roman" w:cs="Times New Roman"/>
          <w:sz w:val="24"/>
          <w:szCs w:val="24"/>
          <w:lang w:val="es-CO"/>
        </w:rPr>
        <w:t>(</w:t>
      </w:r>
      <w:proofErr w:type="spellStart"/>
      <w:r w:rsidRPr="0037168F">
        <w:rPr>
          <w:rFonts w:ascii="Times New Roman" w:hAnsi="Times New Roman" w:cs="Times New Roman"/>
          <w:sz w:val="24"/>
          <w:szCs w:val="24"/>
          <w:lang w:val="es-CO"/>
        </w:rPr>
        <w:t>int</w:t>
      </w:r>
      <w:proofErr w:type="spellEnd"/>
      <w:r w:rsidRPr="0037168F">
        <w:rPr>
          <w:rFonts w:ascii="Times New Roman" w:hAnsi="Times New Roman" w:cs="Times New Roman"/>
          <w:sz w:val="24"/>
          <w:szCs w:val="24"/>
          <w:lang w:val="es-CO"/>
        </w:rPr>
        <w:t>): Encuentra un usuario específico en la lista por su ID.</w:t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  <w:t>Esta clase aplica el principio de abstracción.</w:t>
      </w:r>
    </w:p>
    <w:p w14:paraId="2F0EA435" w14:textId="77777777" w:rsidR="00741D37" w:rsidRPr="0037168F" w:rsidRDefault="00A7340F">
      <w:pPr>
        <w:pStyle w:val="Ttulo1"/>
        <w:rPr>
          <w:rFonts w:ascii="Times New Roman" w:hAnsi="Times New Roman" w:cs="Times New Roman"/>
          <w:color w:val="FF0000"/>
          <w:sz w:val="24"/>
          <w:szCs w:val="24"/>
          <w:lang w:val="es-CO"/>
        </w:rPr>
      </w:pPr>
      <w:r w:rsidRPr="0037168F">
        <w:rPr>
          <w:rFonts w:ascii="Times New Roman" w:hAnsi="Times New Roman" w:cs="Times New Roman"/>
          <w:color w:val="FF0000"/>
          <w:sz w:val="24"/>
          <w:szCs w:val="24"/>
          <w:lang w:val="es-CO"/>
        </w:rPr>
        <w:t>3. Clase Main.java</w:t>
      </w:r>
    </w:p>
    <w:p w14:paraId="5FBE604A" w14:textId="7F1324C8" w:rsidR="00741D37" w:rsidRDefault="00A7340F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37168F">
        <w:rPr>
          <w:rFonts w:ascii="Times New Roman" w:hAnsi="Times New Roman" w:cs="Times New Roman"/>
          <w:sz w:val="24"/>
          <w:szCs w:val="24"/>
          <w:lang w:val="es-CO"/>
        </w:rPr>
        <w:t xml:space="preserve">Contiene el método </w:t>
      </w:r>
      <w:proofErr w:type="spellStart"/>
      <w:proofErr w:type="gramStart"/>
      <w:r w:rsidRPr="0037168F">
        <w:rPr>
          <w:rFonts w:ascii="Times New Roman" w:hAnsi="Times New Roman" w:cs="Times New Roman"/>
          <w:sz w:val="24"/>
          <w:szCs w:val="24"/>
          <w:lang w:val="es-CO"/>
        </w:rPr>
        <w:t>main</w:t>
      </w:r>
      <w:proofErr w:type="spellEnd"/>
      <w:r w:rsidRPr="0037168F">
        <w:rPr>
          <w:rFonts w:ascii="Times New Roman" w:hAnsi="Times New Roman" w:cs="Times New Roman"/>
          <w:sz w:val="24"/>
          <w:szCs w:val="24"/>
          <w:lang w:val="es-CO"/>
        </w:rPr>
        <w:t>(</w:t>
      </w:r>
      <w:proofErr w:type="gramEnd"/>
      <w:r w:rsidRPr="0037168F">
        <w:rPr>
          <w:rFonts w:ascii="Times New Roman" w:hAnsi="Times New Roman" w:cs="Times New Roman"/>
          <w:sz w:val="24"/>
          <w:szCs w:val="24"/>
          <w:lang w:val="es-CO"/>
        </w:rPr>
        <w:t xml:space="preserve">), punto de entrada del programa. Muestra el menú de opciones y llama a los métodos de la clase </w:t>
      </w:r>
      <w:proofErr w:type="spellStart"/>
      <w:r w:rsidRPr="0037168F">
        <w:rPr>
          <w:rFonts w:ascii="Times New Roman" w:hAnsi="Times New Roman" w:cs="Times New Roman"/>
          <w:sz w:val="24"/>
          <w:szCs w:val="24"/>
          <w:lang w:val="es-CO"/>
        </w:rPr>
        <w:t>GestorUsuario</w:t>
      </w:r>
      <w:proofErr w:type="spellEnd"/>
      <w:r w:rsidRPr="0037168F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  <w:t>Variables usadas:</w:t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  <w:t xml:space="preserve">- </w:t>
      </w:r>
      <w:proofErr w:type="spellStart"/>
      <w:r w:rsidRPr="0037168F">
        <w:rPr>
          <w:rFonts w:ascii="Times New Roman" w:hAnsi="Times New Roman" w:cs="Times New Roman"/>
          <w:sz w:val="24"/>
          <w:szCs w:val="24"/>
          <w:lang w:val="es-CO"/>
        </w:rPr>
        <w:t>opcion</w:t>
      </w:r>
      <w:proofErr w:type="spellEnd"/>
      <w:r w:rsidRPr="0037168F">
        <w:rPr>
          <w:rFonts w:ascii="Times New Roman" w:hAnsi="Times New Roman" w:cs="Times New Roman"/>
          <w:sz w:val="24"/>
          <w:szCs w:val="24"/>
          <w:lang w:val="es-CO"/>
        </w:rPr>
        <w:t>: Guarda la opción elegida del menú.</w:t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  <w:t xml:space="preserve">- </w:t>
      </w:r>
      <w:proofErr w:type="spellStart"/>
      <w:r w:rsidRPr="0037168F">
        <w:rPr>
          <w:rFonts w:ascii="Times New Roman" w:hAnsi="Times New Roman" w:cs="Times New Roman"/>
          <w:sz w:val="24"/>
          <w:szCs w:val="24"/>
          <w:lang w:val="es-CO"/>
        </w:rPr>
        <w:t>sc</w:t>
      </w:r>
      <w:proofErr w:type="spellEnd"/>
      <w:r w:rsidRPr="0037168F">
        <w:rPr>
          <w:rFonts w:ascii="Times New Roman" w:hAnsi="Times New Roman" w:cs="Times New Roman"/>
          <w:sz w:val="24"/>
          <w:szCs w:val="24"/>
          <w:lang w:val="es-CO"/>
        </w:rPr>
        <w:t>: Scanner para leer opciones del teclado.</w:t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br/>
        <w:t xml:space="preserve">El método </w:t>
      </w:r>
      <w:proofErr w:type="spellStart"/>
      <w:r w:rsidRPr="0037168F">
        <w:rPr>
          <w:rFonts w:ascii="Times New Roman" w:hAnsi="Times New Roman" w:cs="Times New Roman"/>
          <w:sz w:val="24"/>
          <w:szCs w:val="24"/>
          <w:lang w:val="es-CO"/>
        </w:rPr>
        <w:t>main</w:t>
      </w:r>
      <w:proofErr w:type="spellEnd"/>
      <w:r w:rsidRPr="0037168F">
        <w:rPr>
          <w:rFonts w:ascii="Times New Roman" w:hAnsi="Times New Roman" w:cs="Times New Roman"/>
          <w:sz w:val="24"/>
          <w:szCs w:val="24"/>
          <w:lang w:val="es-CO"/>
        </w:rPr>
        <w:t xml:space="preserve"> solo se encarga de interactuar con el usuario, dejando la lógica a la clase </w:t>
      </w:r>
      <w:proofErr w:type="spellStart"/>
      <w:r w:rsidRPr="0037168F">
        <w:rPr>
          <w:rFonts w:ascii="Times New Roman" w:hAnsi="Times New Roman" w:cs="Times New Roman"/>
          <w:sz w:val="24"/>
          <w:szCs w:val="24"/>
          <w:lang w:val="es-CO"/>
        </w:rPr>
        <w:t>GestorUsuario</w:t>
      </w:r>
      <w:proofErr w:type="spellEnd"/>
      <w:r w:rsidRPr="0037168F">
        <w:rPr>
          <w:rFonts w:ascii="Times New Roman" w:hAnsi="Times New Roman" w:cs="Times New Roman"/>
          <w:sz w:val="24"/>
          <w:szCs w:val="24"/>
          <w:lang w:val="es-CO"/>
        </w:rPr>
        <w:t>. Esto es una demostración de abstracción y buena organización del código.</w:t>
      </w:r>
    </w:p>
    <w:p w14:paraId="1C771661" w14:textId="1FA23552" w:rsidR="0037168F" w:rsidRDefault="0037168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CE45977" w14:textId="4F48F96E" w:rsidR="0037168F" w:rsidRDefault="0037168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D95CA93" w14:textId="36894C89" w:rsidR="0037168F" w:rsidRDefault="0037168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C49E329" w14:textId="77777777" w:rsidR="0037168F" w:rsidRPr="0037168F" w:rsidRDefault="0037168F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580EB53" w14:textId="77777777" w:rsidR="00741D37" w:rsidRPr="0037168F" w:rsidRDefault="00A7340F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37168F">
        <w:rPr>
          <w:rFonts w:ascii="Times New Roman" w:hAnsi="Times New Roman" w:cs="Times New Roman"/>
          <w:sz w:val="24"/>
          <w:szCs w:val="24"/>
        </w:rPr>
        <w:t>4. Funcionalidades implementadas</w:t>
      </w:r>
    </w:p>
    <w:tbl>
      <w:tblPr>
        <w:tblW w:w="8789" w:type="dxa"/>
        <w:tblLook w:val="04A0" w:firstRow="1" w:lastRow="0" w:firstColumn="1" w:lastColumn="0" w:noHBand="0" w:noVBand="1"/>
      </w:tblPr>
      <w:tblGrid>
        <w:gridCol w:w="4320"/>
        <w:gridCol w:w="4469"/>
      </w:tblGrid>
      <w:tr w:rsidR="00741D37" w:rsidRPr="0037168F" w14:paraId="7C100F31" w14:textId="77777777" w:rsidTr="004F6B49">
        <w:tc>
          <w:tcPr>
            <w:tcW w:w="4320" w:type="dxa"/>
          </w:tcPr>
          <w:p w14:paraId="5DD08CF7" w14:textId="77777777" w:rsidR="00741D37" w:rsidRPr="0037168F" w:rsidRDefault="00A73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168F"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  <w:proofErr w:type="spellEnd"/>
          </w:p>
        </w:tc>
        <w:tc>
          <w:tcPr>
            <w:tcW w:w="4469" w:type="dxa"/>
          </w:tcPr>
          <w:p w14:paraId="24BCDA51" w14:textId="77777777" w:rsidR="00741D37" w:rsidRPr="0037168F" w:rsidRDefault="00A73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68F">
              <w:rPr>
                <w:rFonts w:ascii="Times New Roman" w:hAnsi="Times New Roman" w:cs="Times New Roman"/>
                <w:sz w:val="24"/>
                <w:szCs w:val="24"/>
              </w:rPr>
              <w:t>Funcionalidad</w:t>
            </w:r>
          </w:p>
        </w:tc>
      </w:tr>
      <w:tr w:rsidR="00741D37" w:rsidRPr="004F6B49" w14:paraId="08E6F0E4" w14:textId="77777777" w:rsidTr="004F6B49">
        <w:tc>
          <w:tcPr>
            <w:tcW w:w="4320" w:type="dxa"/>
          </w:tcPr>
          <w:p w14:paraId="0F23CCBB" w14:textId="77777777" w:rsidR="00741D37" w:rsidRPr="0037168F" w:rsidRDefault="00A73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68F">
              <w:rPr>
                <w:rFonts w:ascii="Times New Roman" w:hAnsi="Times New Roman" w:cs="Times New Roman"/>
                <w:sz w:val="24"/>
                <w:szCs w:val="24"/>
              </w:rPr>
              <w:t>RF1</w:t>
            </w:r>
          </w:p>
        </w:tc>
        <w:tc>
          <w:tcPr>
            <w:tcW w:w="4469" w:type="dxa"/>
          </w:tcPr>
          <w:p w14:paraId="6B71D435" w14:textId="0235E433" w:rsidR="00741D37" w:rsidRPr="0037168F" w:rsidRDefault="00A7340F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37168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Registrar usuario con validación de correo y contraseña fuerte</w:t>
            </w:r>
            <w:r w:rsidR="004F6B4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</w:tc>
      </w:tr>
      <w:tr w:rsidR="00741D37" w:rsidRPr="004F6B49" w14:paraId="5140264C" w14:textId="77777777" w:rsidTr="004F6B49">
        <w:tc>
          <w:tcPr>
            <w:tcW w:w="4320" w:type="dxa"/>
          </w:tcPr>
          <w:p w14:paraId="1EB40338" w14:textId="77777777" w:rsidR="00741D37" w:rsidRPr="0037168F" w:rsidRDefault="00A73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68F">
              <w:rPr>
                <w:rFonts w:ascii="Times New Roman" w:hAnsi="Times New Roman" w:cs="Times New Roman"/>
                <w:sz w:val="24"/>
                <w:szCs w:val="24"/>
              </w:rPr>
              <w:t>RF2</w:t>
            </w:r>
          </w:p>
        </w:tc>
        <w:tc>
          <w:tcPr>
            <w:tcW w:w="4469" w:type="dxa"/>
          </w:tcPr>
          <w:p w14:paraId="7AEC2B25" w14:textId="5B26FFF3" w:rsidR="00741D37" w:rsidRPr="0037168F" w:rsidRDefault="00A7340F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37168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Iniciar sesión con correo y clave</w:t>
            </w:r>
            <w:r w:rsidR="004F6B4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</w:tc>
      </w:tr>
      <w:tr w:rsidR="00741D37" w:rsidRPr="004F6B49" w14:paraId="1EBA36F5" w14:textId="77777777" w:rsidTr="004F6B49">
        <w:tc>
          <w:tcPr>
            <w:tcW w:w="4320" w:type="dxa"/>
          </w:tcPr>
          <w:p w14:paraId="250A1531" w14:textId="77777777" w:rsidR="00741D37" w:rsidRPr="0037168F" w:rsidRDefault="00A73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68F">
              <w:rPr>
                <w:rFonts w:ascii="Times New Roman" w:hAnsi="Times New Roman" w:cs="Times New Roman"/>
                <w:sz w:val="24"/>
                <w:szCs w:val="24"/>
              </w:rPr>
              <w:t>RF3</w:t>
            </w:r>
          </w:p>
        </w:tc>
        <w:tc>
          <w:tcPr>
            <w:tcW w:w="4469" w:type="dxa"/>
          </w:tcPr>
          <w:p w14:paraId="0EDBBBA4" w14:textId="1C008625" w:rsidR="00741D37" w:rsidRPr="0037168F" w:rsidRDefault="004F6B4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Gestión de perfil</w:t>
            </w:r>
            <w:r w:rsidR="00A7340F" w:rsidRPr="0037168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nombre y correo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</w:tc>
      </w:tr>
      <w:tr w:rsidR="00741D37" w:rsidRPr="004F6B49" w14:paraId="4728FC4F" w14:textId="77777777" w:rsidTr="004F6B49">
        <w:tc>
          <w:tcPr>
            <w:tcW w:w="4320" w:type="dxa"/>
          </w:tcPr>
          <w:p w14:paraId="68DB0734" w14:textId="77777777" w:rsidR="00741D37" w:rsidRPr="0037168F" w:rsidRDefault="00A73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68F">
              <w:rPr>
                <w:rFonts w:ascii="Times New Roman" w:hAnsi="Times New Roman" w:cs="Times New Roman"/>
                <w:sz w:val="24"/>
                <w:szCs w:val="24"/>
              </w:rPr>
              <w:t>RF4</w:t>
            </w:r>
          </w:p>
        </w:tc>
        <w:tc>
          <w:tcPr>
            <w:tcW w:w="4469" w:type="dxa"/>
          </w:tcPr>
          <w:p w14:paraId="35B04A8E" w14:textId="78254F26" w:rsidR="00741D37" w:rsidRPr="004F6B49" w:rsidRDefault="00A7340F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4F6B4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Cambiar contraseña</w:t>
            </w:r>
            <w:r w:rsidR="004F6B4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al menos 6 Caracteres</w:t>
            </w:r>
            <w:r w:rsidR="004F6B49" w:rsidRPr="004F6B4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</w:tc>
      </w:tr>
      <w:tr w:rsidR="00741D37" w:rsidRPr="0037168F" w14:paraId="7A2CB177" w14:textId="77777777" w:rsidTr="004F6B49">
        <w:tc>
          <w:tcPr>
            <w:tcW w:w="4320" w:type="dxa"/>
          </w:tcPr>
          <w:p w14:paraId="0A642A8F" w14:textId="77777777" w:rsidR="00741D37" w:rsidRPr="0037168F" w:rsidRDefault="00A73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68F">
              <w:rPr>
                <w:rFonts w:ascii="Times New Roman" w:hAnsi="Times New Roman" w:cs="Times New Roman"/>
                <w:sz w:val="24"/>
                <w:szCs w:val="24"/>
              </w:rPr>
              <w:t>RF5</w:t>
            </w:r>
          </w:p>
        </w:tc>
        <w:tc>
          <w:tcPr>
            <w:tcW w:w="4469" w:type="dxa"/>
          </w:tcPr>
          <w:p w14:paraId="3FC16AD8" w14:textId="77777777" w:rsidR="00741D37" w:rsidRPr="0037168F" w:rsidRDefault="00A73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68F">
              <w:rPr>
                <w:rFonts w:ascii="Times New Roman" w:hAnsi="Times New Roman" w:cs="Times New Roman"/>
                <w:sz w:val="24"/>
                <w:szCs w:val="24"/>
              </w:rPr>
              <w:t>Ver historial de cambios</w:t>
            </w:r>
          </w:p>
        </w:tc>
      </w:tr>
      <w:tr w:rsidR="00741D37" w:rsidRPr="004F6B49" w14:paraId="688A9F37" w14:textId="77777777" w:rsidTr="004F6B49">
        <w:tc>
          <w:tcPr>
            <w:tcW w:w="4320" w:type="dxa"/>
          </w:tcPr>
          <w:p w14:paraId="1FA109A2" w14:textId="77777777" w:rsidR="00741D37" w:rsidRPr="0037168F" w:rsidRDefault="00A73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68F">
              <w:rPr>
                <w:rFonts w:ascii="Times New Roman" w:hAnsi="Times New Roman" w:cs="Times New Roman"/>
                <w:sz w:val="24"/>
                <w:szCs w:val="24"/>
              </w:rPr>
              <w:t>RF6</w:t>
            </w:r>
          </w:p>
        </w:tc>
        <w:tc>
          <w:tcPr>
            <w:tcW w:w="4469" w:type="dxa"/>
          </w:tcPr>
          <w:p w14:paraId="7FFB58CD" w14:textId="77777777" w:rsidR="00741D37" w:rsidRPr="0037168F" w:rsidRDefault="00A7340F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37168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 lista de usuarios registrados</w:t>
            </w:r>
          </w:p>
        </w:tc>
      </w:tr>
      <w:tr w:rsidR="00741D37" w:rsidRPr="004F6B49" w14:paraId="5198AB84" w14:textId="77777777" w:rsidTr="004F6B49">
        <w:tc>
          <w:tcPr>
            <w:tcW w:w="4320" w:type="dxa"/>
          </w:tcPr>
          <w:p w14:paraId="290AECCE" w14:textId="77777777" w:rsidR="00741D37" w:rsidRPr="0037168F" w:rsidRDefault="00A73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68F">
              <w:rPr>
                <w:rFonts w:ascii="Times New Roman" w:hAnsi="Times New Roman" w:cs="Times New Roman"/>
                <w:sz w:val="24"/>
                <w:szCs w:val="24"/>
              </w:rPr>
              <w:t>RNF1</w:t>
            </w:r>
          </w:p>
        </w:tc>
        <w:tc>
          <w:tcPr>
            <w:tcW w:w="4469" w:type="dxa"/>
          </w:tcPr>
          <w:p w14:paraId="232B5CED" w14:textId="10D51150" w:rsidR="00741D37" w:rsidRPr="0037168F" w:rsidRDefault="00A7340F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37168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Validación</w:t>
            </w:r>
            <w:r w:rsidR="004F6B4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 datos del registro.</w:t>
            </w:r>
          </w:p>
        </w:tc>
      </w:tr>
    </w:tbl>
    <w:p w14:paraId="0200DF01" w14:textId="77777777" w:rsidR="0037168F" w:rsidRDefault="0037168F">
      <w:pPr>
        <w:pStyle w:val="Ttulo1"/>
        <w:rPr>
          <w:rFonts w:ascii="Times New Roman" w:hAnsi="Times New Roman" w:cs="Times New Roman"/>
          <w:color w:val="FF0000"/>
          <w:sz w:val="24"/>
          <w:szCs w:val="24"/>
          <w:lang w:val="es-CO"/>
        </w:rPr>
      </w:pPr>
    </w:p>
    <w:p w14:paraId="68F8C25D" w14:textId="1B9D70E6" w:rsidR="00741D37" w:rsidRPr="0037168F" w:rsidRDefault="00A7340F">
      <w:pPr>
        <w:pStyle w:val="Ttulo1"/>
        <w:rPr>
          <w:rFonts w:ascii="Times New Roman" w:hAnsi="Times New Roman" w:cs="Times New Roman"/>
          <w:color w:val="FF0000"/>
          <w:sz w:val="24"/>
          <w:szCs w:val="24"/>
          <w:lang w:val="es-CO"/>
        </w:rPr>
      </w:pPr>
      <w:r w:rsidRPr="0037168F">
        <w:rPr>
          <w:rFonts w:ascii="Times New Roman" w:hAnsi="Times New Roman" w:cs="Times New Roman"/>
          <w:color w:val="FF0000"/>
          <w:sz w:val="24"/>
          <w:szCs w:val="24"/>
          <w:lang w:val="es-CO"/>
        </w:rPr>
        <w:t>5. Pilares de la Programación Orientada a Objetos en el código</w:t>
      </w:r>
    </w:p>
    <w:p w14:paraId="2A455AB4" w14:textId="77777777" w:rsidR="00741D37" w:rsidRPr="0037168F" w:rsidRDefault="00A7340F">
      <w:pPr>
        <w:pStyle w:val="Ttulo2"/>
        <w:rPr>
          <w:rFonts w:ascii="Times New Roman" w:hAnsi="Times New Roman" w:cs="Times New Roman"/>
          <w:color w:val="FF0000"/>
          <w:sz w:val="24"/>
          <w:szCs w:val="24"/>
          <w:lang w:val="es-CO"/>
        </w:rPr>
      </w:pPr>
      <w:r w:rsidRPr="0037168F">
        <w:rPr>
          <w:rFonts w:ascii="Times New Roman" w:hAnsi="Times New Roman" w:cs="Times New Roman"/>
          <w:color w:val="FF0000"/>
          <w:sz w:val="24"/>
          <w:szCs w:val="24"/>
          <w:lang w:val="es-CO"/>
        </w:rPr>
        <w:t>Encapsulamiento</w:t>
      </w:r>
    </w:p>
    <w:p w14:paraId="41B57AF7" w14:textId="77777777" w:rsidR="00741D37" w:rsidRPr="0037168F" w:rsidRDefault="00A7340F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37168F">
        <w:rPr>
          <w:rFonts w:ascii="Times New Roman" w:hAnsi="Times New Roman" w:cs="Times New Roman"/>
          <w:sz w:val="24"/>
          <w:szCs w:val="24"/>
          <w:lang w:val="es-CO"/>
        </w:rPr>
        <w:t>Se aplica en la clase Usuario, donde se agrupan todos los atributos relacionados al usuario. Los datos del usuario y el historial se manejan desde dentro del objeto Usuario, lo que evita desorden.</w:t>
      </w:r>
    </w:p>
    <w:p w14:paraId="6A3B2BD2" w14:textId="77777777" w:rsidR="00741D37" w:rsidRPr="0037168F" w:rsidRDefault="00A7340F">
      <w:pPr>
        <w:pStyle w:val="Ttulo2"/>
        <w:rPr>
          <w:rFonts w:ascii="Times New Roman" w:hAnsi="Times New Roman" w:cs="Times New Roman"/>
          <w:color w:val="FF0000"/>
          <w:sz w:val="24"/>
          <w:szCs w:val="24"/>
          <w:lang w:val="es-CO"/>
        </w:rPr>
      </w:pPr>
      <w:r w:rsidRPr="0037168F">
        <w:rPr>
          <w:rFonts w:ascii="Times New Roman" w:hAnsi="Times New Roman" w:cs="Times New Roman"/>
          <w:color w:val="FF0000"/>
          <w:sz w:val="24"/>
          <w:szCs w:val="24"/>
          <w:lang w:val="es-CO"/>
        </w:rPr>
        <w:t>Abstracción</w:t>
      </w:r>
    </w:p>
    <w:p w14:paraId="7B0D0C2D" w14:textId="57D03E0A" w:rsidR="00741D37" w:rsidRPr="0037168F" w:rsidRDefault="00A7340F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37168F">
        <w:rPr>
          <w:rFonts w:ascii="Times New Roman" w:hAnsi="Times New Roman" w:cs="Times New Roman"/>
          <w:sz w:val="24"/>
          <w:szCs w:val="24"/>
          <w:lang w:val="es-CO"/>
        </w:rPr>
        <w:t xml:space="preserve">Se aplica en la clase </w:t>
      </w:r>
      <w:proofErr w:type="spellStart"/>
      <w:r w:rsidRPr="0037168F">
        <w:rPr>
          <w:rFonts w:ascii="Times New Roman" w:hAnsi="Times New Roman" w:cs="Times New Roman"/>
          <w:sz w:val="24"/>
          <w:szCs w:val="24"/>
          <w:lang w:val="es-CO"/>
        </w:rPr>
        <w:t>GestorUsuario</w:t>
      </w:r>
      <w:proofErr w:type="spellEnd"/>
      <w:r w:rsidRPr="0037168F">
        <w:rPr>
          <w:rFonts w:ascii="Times New Roman" w:hAnsi="Times New Roman" w:cs="Times New Roman"/>
          <w:sz w:val="24"/>
          <w:szCs w:val="24"/>
          <w:lang w:val="es-CO"/>
        </w:rPr>
        <w:t xml:space="preserve">. Desde el </w:t>
      </w:r>
      <w:proofErr w:type="spellStart"/>
      <w:r w:rsidRPr="0037168F">
        <w:rPr>
          <w:rFonts w:ascii="Times New Roman" w:hAnsi="Times New Roman" w:cs="Times New Roman"/>
          <w:sz w:val="24"/>
          <w:szCs w:val="24"/>
          <w:lang w:val="es-CO"/>
        </w:rPr>
        <w:t>Main</w:t>
      </w:r>
      <w:proofErr w:type="spellEnd"/>
      <w:r w:rsidRPr="0037168F">
        <w:rPr>
          <w:rFonts w:ascii="Times New Roman" w:hAnsi="Times New Roman" w:cs="Times New Roman"/>
          <w:sz w:val="24"/>
          <w:szCs w:val="24"/>
          <w:lang w:val="es-CO"/>
        </w:rPr>
        <w:t xml:space="preserve"> solo se llaman métodos como </w:t>
      </w:r>
      <w:proofErr w:type="spellStart"/>
      <w:proofErr w:type="gramStart"/>
      <w:r w:rsidRPr="0037168F">
        <w:rPr>
          <w:rFonts w:ascii="Times New Roman" w:hAnsi="Times New Roman" w:cs="Times New Roman"/>
          <w:sz w:val="24"/>
          <w:szCs w:val="24"/>
          <w:lang w:val="es-CO"/>
        </w:rPr>
        <w:t>registrarUsuario</w:t>
      </w:r>
      <w:proofErr w:type="spellEnd"/>
      <w:r w:rsidRPr="0037168F">
        <w:rPr>
          <w:rFonts w:ascii="Times New Roman" w:hAnsi="Times New Roman" w:cs="Times New Roman"/>
          <w:sz w:val="24"/>
          <w:szCs w:val="24"/>
          <w:lang w:val="es-CO"/>
        </w:rPr>
        <w:t>(</w:t>
      </w:r>
      <w:r w:rsidR="004F6B4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37168F">
        <w:rPr>
          <w:rFonts w:ascii="Times New Roman" w:hAnsi="Times New Roman" w:cs="Times New Roman"/>
          <w:sz w:val="24"/>
          <w:szCs w:val="24"/>
          <w:lang w:val="es-CO"/>
        </w:rPr>
        <w:t>)</w:t>
      </w:r>
      <w:proofErr w:type="gramEnd"/>
      <w:r w:rsidR="004F6B49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3E9901F9" w14:textId="4D6EE92A" w:rsidR="0037168F" w:rsidRPr="0037168F" w:rsidRDefault="0037168F" w:rsidP="0037168F">
      <w:pPr>
        <w:pStyle w:val="Ttulo2"/>
        <w:rPr>
          <w:lang w:val="es-CO"/>
        </w:rPr>
      </w:pPr>
    </w:p>
    <w:p w14:paraId="5E9F8FBC" w14:textId="44B33205" w:rsidR="00741D37" w:rsidRPr="0037168F" w:rsidRDefault="00741D37">
      <w:pPr>
        <w:rPr>
          <w:lang w:val="es-CO"/>
        </w:rPr>
      </w:pPr>
    </w:p>
    <w:sectPr w:rsidR="00741D37" w:rsidRPr="003716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22F0"/>
    <w:rsid w:val="0029639D"/>
    <w:rsid w:val="00326F90"/>
    <w:rsid w:val="0037168F"/>
    <w:rsid w:val="004F6B49"/>
    <w:rsid w:val="00741D37"/>
    <w:rsid w:val="00A734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D0A3398"/>
  <w14:defaultImageDpi w14:val="300"/>
  <w15:docId w15:val="{60829B24-F16C-4FDB-B6DD-6E9B346A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NATHIIK SANCHEZ TOVAR</cp:lastModifiedBy>
  <cp:revision>4</cp:revision>
  <dcterms:created xsi:type="dcterms:W3CDTF">2025-07-15T04:19:00Z</dcterms:created>
  <dcterms:modified xsi:type="dcterms:W3CDTF">2025-07-15T23:48:00Z</dcterms:modified>
  <cp:category/>
</cp:coreProperties>
</file>